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autoSpaceDN w:val="0"/>
        <w:autoSpaceDE w:val="0"/>
        <w:widowControl/>
        <w:spacing w:line="220" w:lineRule="exact" w:before="0" w:after="142"/>
        <w:ind w:left="0" w:right="0"/>
      </w:pPr>
    </w:p>
    <w:p>
      <w:pPr>
        <w:autoSpaceDN w:val="0"/>
        <w:autoSpaceDE w:val="0"/>
        <w:widowControl/>
        <w:spacing w:line="211" w:lineRule="auto" w:before="0" w:after="0"/>
        <w:ind w:left="30" w:right="0" w:firstLine="0"/>
        <w:jc w:val="left"/>
      </w:pPr>
      <w:r>
        <w:rPr>
          <w:w w:val="101.99999809265137"/>
          <w:rFonts w:ascii="Calibri" w:hAnsi="Calibri" w:eastAsia="Calibri"/>
          <w:b w:val="0"/>
          <w:i w:val="0"/>
          <w:color w:val="000000"/>
          <w:sz w:val="2"/>
        </w:rPr>
        <w:t xml:space="preserve">. </w:t>
      </w:r>
    </w:p>
    <w:p>
      <w:pPr>
        <w:autoSpaceDN w:val="0"/>
        <w:autoSpaceDE w:val="0"/>
        <w:widowControl/>
        <w:spacing w:line="197" w:lineRule="auto" w:before="84" w:after="0"/>
        <w:ind w:left="30" w:right="0" w:firstLine="0"/>
        <w:jc w:val="left"/>
      </w:pPr>
      <w:r>
        <w:rPr>
          <w:rFonts w:ascii="Corbel" w:hAnsi="Corbel" w:eastAsia="Corbel"/>
          <w:b/>
          <w:i w:val="0"/>
          <w:color w:val="000000"/>
          <w:sz w:val="40"/>
        </w:rPr>
        <w:t xml:space="preserve">FIRST LAST </w:t>
      </w:r>
    </w:p>
    <w:p>
      <w:pPr>
        <w:autoSpaceDN w:val="0"/>
        <w:autoSpaceDE w:val="0"/>
        <w:widowControl/>
        <w:spacing w:line="197" w:lineRule="auto" w:before="42" w:after="0"/>
        <w:ind w:left="30" w:right="0" w:firstLine="0"/>
        <w:jc w:val="left"/>
      </w:pPr>
      <w:r>
        <w:rPr>
          <w:rFonts w:ascii="Corbel" w:hAnsi="Corbel" w:eastAsia="Corbel"/>
          <w:b w:val="0"/>
          <w:i w:val="0"/>
          <w:color w:val="000000"/>
          <w:sz w:val="18"/>
        </w:rPr>
        <w:t>San Francisco, California 94109 | (480) 123‐5689 |</w:t>
      </w:r>
      <w:r>
        <w:rPr>
          <w:rFonts w:ascii="Corbel" w:hAnsi="Corbel" w:eastAsia="Corbel"/>
          <w:b w:val="0"/>
          <w:i w:val="0"/>
          <w:color w:val="0000FF"/>
          <w:sz w:val="18"/>
          <w:u w:val="single"/>
        </w:rPr>
        <w:t>sampleresume@gmail.com</w:t>
      </w:r>
      <w:r>
        <w:rPr>
          <w:rFonts w:ascii="Corbel" w:hAnsi="Corbel" w:eastAsia="Corbel"/>
          <w:b w:val="0"/>
          <w:i w:val="0"/>
          <w:color w:val="000000"/>
          <w:sz w:val="18"/>
        </w:rPr>
        <w:t xml:space="preserve"> | linkedin.com/i</w:t>
      </w:r>
      <w:r>
        <w:rPr>
          <w:rFonts w:ascii="Corbel" w:hAnsi="Corbel" w:eastAsia="Corbel"/>
          <w:b w:val="0"/>
          <w:i w:val="0"/>
          <w:color w:val="000000"/>
          <w:sz w:val="18"/>
        </w:rPr>
        <w:t>n</w:t>
      </w:r>
      <w:r>
        <w:rPr>
          <w:rFonts w:ascii="Corbel" w:hAnsi="Corbel" w:eastAsia="Corbel"/>
          <w:b w:val="0"/>
          <w:i w:val="0"/>
          <w:color w:val="0000FF"/>
          <w:sz w:val="18"/>
          <w:u w:val="single"/>
        </w:rPr>
        <w:t>/sampleresume</w:t>
      </w:r>
    </w:p>
    <w:p>
      <w:pPr>
        <w:autoSpaceDN w:val="0"/>
        <w:autoSpaceDE w:val="0"/>
        <w:widowControl/>
        <w:spacing w:line="197" w:lineRule="auto" w:before="288" w:after="0"/>
        <w:ind w:left="30" w:right="0" w:firstLine="0"/>
        <w:jc w:val="left"/>
      </w:pPr>
      <w:r>
        <w:rPr>
          <w:rFonts w:ascii="Corbel" w:hAnsi="Corbel" w:eastAsia="Corbel"/>
          <w:b/>
          <w:i w:val="0"/>
          <w:color w:val="000000"/>
          <w:sz w:val="20"/>
        </w:rPr>
        <w:t xml:space="preserve">S U M M A R Y </w:t>
      </w:r>
    </w:p>
    <w:p>
      <w:pPr>
        <w:autoSpaceDN w:val="0"/>
        <w:autoSpaceDE w:val="0"/>
        <w:widowControl/>
        <w:spacing w:line="199" w:lineRule="auto" w:before="336" w:after="0"/>
        <w:ind w:left="0" w:right="0" w:firstLine="0"/>
        <w:jc w:val="center"/>
      </w:pPr>
      <w:r>
        <w:rPr>
          <w:rFonts w:ascii="Corbel" w:hAnsi="Corbel" w:eastAsia="Corbel"/>
          <w:b w:val="0"/>
          <w:i w:val="0"/>
          <w:color w:val="000000"/>
          <w:sz w:val="20"/>
        </w:rPr>
        <w:t xml:space="preserve">An analytical and results‐driven software engineer with experience in application development, scripting and coding, </w:t>
      </w:r>
    </w:p>
    <w:p>
      <w:pPr>
        <w:autoSpaceDN w:val="0"/>
        <w:autoSpaceDE w:val="0"/>
        <w:widowControl/>
        <w:spacing w:line="197" w:lineRule="auto" w:before="44" w:after="0"/>
        <w:ind w:left="0" w:right="0" w:firstLine="0"/>
        <w:jc w:val="center"/>
      </w:pPr>
      <w:r>
        <w:rPr>
          <w:rFonts w:ascii="Corbel" w:hAnsi="Corbel" w:eastAsia="Corbel"/>
          <w:b w:val="0"/>
          <w:i w:val="0"/>
          <w:color w:val="000000"/>
          <w:sz w:val="20"/>
        </w:rPr>
        <w:t xml:space="preserve">automation, web application design, product testing and deployment, UI testing, and requirements gathering.  Proven </w:t>
      </w:r>
    </w:p>
    <w:p>
      <w:pPr>
        <w:autoSpaceDN w:val="0"/>
        <w:autoSpaceDE w:val="0"/>
        <w:widowControl/>
        <w:spacing w:line="197" w:lineRule="auto" w:before="44" w:after="0"/>
        <w:ind w:left="0" w:right="0" w:firstLine="0"/>
        <w:jc w:val="center"/>
      </w:pPr>
      <w:r>
        <w:rPr>
          <w:rFonts w:ascii="Corbel" w:hAnsi="Corbel" w:eastAsia="Corbel"/>
          <w:b w:val="0"/>
          <w:i w:val="0"/>
          <w:color w:val="000000"/>
          <w:sz w:val="20"/>
        </w:rPr>
        <w:t xml:space="preserve">aptitude for implementing innovative solutions to streamline and automate processes, enhance efficiency, improve </w:t>
      </w:r>
    </w:p>
    <w:p>
      <w:pPr>
        <w:autoSpaceDN w:val="0"/>
        <w:autoSpaceDE w:val="0"/>
        <w:widowControl/>
        <w:spacing w:line="197" w:lineRule="auto" w:before="44" w:after="0"/>
        <w:ind w:left="750" w:right="0" w:firstLine="0"/>
        <w:jc w:val="left"/>
      </w:pPr>
      <w:r>
        <w:rPr>
          <w:rFonts w:ascii="Corbel" w:hAnsi="Corbel" w:eastAsia="Corbel"/>
          <w:b w:val="0"/>
          <w:i w:val="0"/>
          <w:color w:val="000000"/>
          <w:sz w:val="20"/>
        </w:rPr>
        <w:t xml:space="preserve">customer satisfaction, and achieve financial savings. </w:t>
      </w:r>
    </w:p>
    <w:p>
      <w:pPr>
        <w:autoSpaceDN w:val="0"/>
        <w:autoSpaceDE w:val="0"/>
        <w:widowControl/>
        <w:spacing w:line="197" w:lineRule="auto" w:before="290" w:after="0"/>
        <w:ind w:left="30" w:right="0" w:firstLine="0"/>
        <w:jc w:val="left"/>
      </w:pPr>
      <w:r>
        <w:rPr>
          <w:rFonts w:ascii="Corbel" w:hAnsi="Corbel" w:eastAsia="Corbel"/>
          <w:b/>
          <w:i w:val="0"/>
          <w:color w:val="000000"/>
          <w:sz w:val="20"/>
        </w:rPr>
        <w:t>E D U C A T I O N</w:t>
      </w:r>
    </w:p>
    <w:p>
      <w:pPr>
        <w:autoSpaceDN w:val="0"/>
        <w:autoSpaceDE w:val="0"/>
        <w:widowControl/>
        <w:spacing w:line="197" w:lineRule="auto" w:before="336" w:after="0"/>
        <w:ind w:left="750" w:right="0" w:firstLine="0"/>
        <w:jc w:val="left"/>
      </w:pPr>
      <w:r>
        <w:rPr>
          <w:rFonts w:ascii="Corbel" w:hAnsi="Corbel" w:eastAsia="Corbel"/>
          <w:b w:val="0"/>
          <w:i w:val="0"/>
          <w:color w:val="000000"/>
          <w:sz w:val="20"/>
        </w:rPr>
        <w:t xml:space="preserve">UNIVERSITY OF ARIZONA, Tucson, Arizona </w:t>
      </w:r>
    </w:p>
    <w:p>
      <w:pPr>
        <w:autoSpaceDN w:val="0"/>
        <w:autoSpaceDE w:val="0"/>
        <w:widowControl/>
        <w:spacing w:line="199" w:lineRule="auto" w:before="44" w:after="0"/>
        <w:ind w:left="750" w:right="0" w:firstLine="0"/>
        <w:jc w:val="left"/>
      </w:pPr>
      <w:r>
        <w:rPr>
          <w:rFonts w:ascii="Corbel" w:hAnsi="Corbel" w:eastAsia="Corbel"/>
          <w:b/>
          <w:i w:val="0"/>
          <w:color w:val="000000"/>
          <w:sz w:val="20"/>
        </w:rPr>
        <w:t xml:space="preserve">M.S., Computer Science, </w:t>
      </w:r>
      <w:r>
        <w:rPr>
          <w:rFonts w:ascii="Corbel" w:hAnsi="Corbel" w:eastAsia="Corbel"/>
          <w:b w:val="0"/>
          <w:i w:val="0"/>
          <w:color w:val="000000"/>
          <w:sz w:val="20"/>
        </w:rPr>
        <w:t xml:space="preserve">2012 </w:t>
      </w:r>
    </w:p>
    <w:p>
      <w:pPr>
        <w:autoSpaceDN w:val="0"/>
        <w:autoSpaceDE w:val="0"/>
        <w:widowControl/>
        <w:spacing w:line="197" w:lineRule="auto" w:before="42" w:after="0"/>
        <w:ind w:left="750" w:right="0" w:firstLine="0"/>
        <w:jc w:val="left"/>
      </w:pPr>
      <w:r>
        <w:rPr>
          <w:rFonts w:ascii="Corbel" w:hAnsi="Corbel" w:eastAsia="Corbel"/>
          <w:b/>
          <w:i w:val="0"/>
          <w:color w:val="000000"/>
          <w:sz w:val="20"/>
        </w:rPr>
        <w:t>B.S.B.A., Management Information Systems,</w:t>
      </w:r>
      <w:r>
        <w:rPr>
          <w:rFonts w:ascii="Corbel" w:hAnsi="Corbel" w:eastAsia="Corbel"/>
          <w:b w:val="0"/>
          <w:i w:val="0"/>
          <w:color w:val="000000"/>
          <w:sz w:val="20"/>
        </w:rPr>
        <w:t xml:space="preserve"> 2011 </w:t>
      </w:r>
    </w:p>
    <w:p>
      <w:pPr>
        <w:autoSpaceDN w:val="0"/>
        <w:autoSpaceDE w:val="0"/>
        <w:widowControl/>
        <w:spacing w:line="197" w:lineRule="auto" w:before="290" w:after="20"/>
        <w:ind w:left="30" w:right="0" w:firstLine="0"/>
        <w:jc w:val="left"/>
      </w:pPr>
      <w:r>
        <w:rPr>
          <w:rFonts w:ascii="Corbel" w:hAnsi="Corbel" w:eastAsia="Corbel"/>
          <w:b/>
          <w:i w:val="0"/>
          <w:color w:val="000000"/>
          <w:sz w:val="20"/>
        </w:rPr>
        <w:t>T E C H N I C A L  S K I L L S</w:t>
      </w:r>
    </w:p>
    <w:tbl>
      <w:tblPr>
        <w:tblW w:type="auto" w:w="0"/>
        <w:tblLayout w:type="fixed"/>
        <w:tblLook w:firstColumn="1" w:firstRow="1" w:lastColumn="0" w:lastRow="0" w:noHBand="0" w:noVBand="1" w:val="04A0"/>
        <w:tblInd w:w="0.0" w:type="dxa"/>
      </w:tblPr>
      <w:tblGrid>
        <w:gridCol w:w="5440"/>
        <w:gridCol w:w="5440"/>
      </w:tblGrid>
      <w:tr>
        <w:trPr>
          <w:trHeight w:hRule="exact" w:val="1538"/>
        </w:trPr>
        <w:tc>
          <w:tcPr>
            <w:tcW w:type="dxa" w:w="2050"/>
            <w:tcBorders>
              <w:top w:sz="12.0" w:val="single" w:color="#000000"/>
            </w:tcBorders>
            <w:tcMar>
              <w:start w:w="0" w:type="dxa"/>
              <w:end w:w="0" w:type="dxa"/>
            </w:tcMar>
          </w:tcPr>
          <w:p>
            <w:pPr>
              <w:autoSpaceDN w:val="0"/>
              <w:autoSpaceDE w:val="0"/>
              <w:widowControl/>
              <w:spacing w:line="245" w:lineRule="auto" w:before="288" w:after="0"/>
              <w:ind w:left="750" w:right="0" w:firstLine="0"/>
              <w:jc w:val="left"/>
            </w:pPr>
            <w:r>
              <w:rPr>
                <w:rFonts w:ascii="Corbel" w:hAnsi="Corbel" w:eastAsia="Corbel"/>
                <w:b w:val="0"/>
                <w:i w:val="0"/>
                <w:color w:val="000000"/>
                <w:sz w:val="20"/>
              </w:rPr>
              <w:t xml:space="preserve">JavaScript: </w:t>
            </w:r>
            <w:r>
              <w:br/>
            </w:r>
            <w:r>
              <w:rPr>
                <w:rFonts w:ascii="Corbel" w:hAnsi="Corbel" w:eastAsia="Corbel"/>
                <w:b w:val="0"/>
                <w:i w:val="0"/>
                <w:color w:val="000000"/>
                <w:sz w:val="20"/>
              </w:rPr>
              <w:t xml:space="preserve">Mobile: </w:t>
            </w:r>
            <w:r>
              <w:br/>
            </w:r>
            <w:r>
              <w:rPr>
                <w:rFonts w:ascii="Corbel" w:hAnsi="Corbel" w:eastAsia="Corbel"/>
                <w:b w:val="0"/>
                <w:i w:val="0"/>
                <w:color w:val="000000"/>
                <w:sz w:val="20"/>
              </w:rPr>
              <w:t xml:space="preserve">Java: </w:t>
            </w:r>
            <w:r>
              <w:br/>
            </w:r>
            <w:r>
              <w:rPr>
                <w:rFonts w:ascii="Corbel" w:hAnsi="Corbel" w:eastAsia="Corbel"/>
                <w:b w:val="0"/>
                <w:i w:val="0"/>
                <w:color w:val="000000"/>
                <w:sz w:val="20"/>
              </w:rPr>
              <w:t xml:space="preserve">Databases: </w:t>
            </w:r>
            <w:r>
              <w:br/>
            </w:r>
            <w:r>
              <w:rPr>
                <w:rFonts w:ascii="Corbel" w:hAnsi="Corbel" w:eastAsia="Corbel"/>
                <w:b w:val="0"/>
                <w:i w:val="0"/>
                <w:color w:val="000000"/>
                <w:sz w:val="20"/>
              </w:rPr>
              <w:t xml:space="preserve">Build/Deploy: </w:t>
            </w:r>
          </w:p>
        </w:tc>
        <w:tc>
          <w:tcPr>
            <w:tcW w:type="dxa" w:w="8810"/>
            <w:tcBorders>
              <w:top w:sz="12.0" w:val="single" w:color="#000000"/>
            </w:tcBorders>
            <w:tcMar>
              <w:start w:w="0" w:type="dxa"/>
              <w:end w:w="0" w:type="dxa"/>
            </w:tcMar>
          </w:tcPr>
          <w:p>
            <w:pPr>
              <w:autoSpaceDN w:val="0"/>
              <w:autoSpaceDE w:val="0"/>
              <w:widowControl/>
              <w:spacing w:line="245" w:lineRule="auto" w:before="288" w:after="0"/>
              <w:ind w:left="140" w:right="3456" w:firstLine="0"/>
              <w:jc w:val="left"/>
            </w:pPr>
            <w:r>
              <w:rPr>
                <w:rFonts w:ascii="Corbel" w:hAnsi="Corbel" w:eastAsia="Corbel"/>
                <w:b w:val="0"/>
                <w:i w:val="0"/>
                <w:color w:val="000000"/>
                <w:sz w:val="20"/>
              </w:rPr>
              <w:t xml:space="preserve">ReactJS, AngularJS 1.x, ExpressJS, NodeJS, jQuery, HTML/CSS </w:t>
            </w:r>
            <w:r>
              <w:rPr>
                <w:rFonts w:ascii="Corbel" w:hAnsi="Corbel" w:eastAsia="Corbel"/>
                <w:b w:val="0"/>
                <w:i w:val="0"/>
                <w:color w:val="000000"/>
                <w:sz w:val="20"/>
              </w:rPr>
              <w:t xml:space="preserve">React Native, ExponentJS </w:t>
            </w:r>
            <w:r>
              <w:br/>
            </w:r>
            <w:r>
              <w:rPr>
                <w:rFonts w:ascii="Corbel" w:hAnsi="Corbel" w:eastAsia="Corbel"/>
                <w:b w:val="0"/>
                <w:i w:val="0"/>
                <w:color w:val="000000"/>
                <w:sz w:val="20"/>
              </w:rPr>
              <w:t xml:space="preserve">Spring, Maven </w:t>
            </w:r>
            <w:r>
              <w:br/>
            </w:r>
            <w:r>
              <w:rPr>
                <w:rFonts w:ascii="Corbel" w:hAnsi="Corbel" w:eastAsia="Corbel"/>
                <w:b w:val="0"/>
                <w:i w:val="0"/>
                <w:color w:val="000000"/>
                <w:sz w:val="20"/>
              </w:rPr>
              <w:t xml:space="preserve">MongoDB, SQL </w:t>
            </w:r>
            <w:r>
              <w:br/>
            </w:r>
            <w:r>
              <w:rPr>
                <w:rFonts w:ascii="Corbel" w:hAnsi="Corbel" w:eastAsia="Corbel"/>
                <w:b w:val="0"/>
                <w:i w:val="0"/>
                <w:color w:val="000000"/>
                <w:sz w:val="20"/>
              </w:rPr>
              <w:t xml:space="preserve">Docker, Tomcat, Grunt, Heroku, CircleCI </w:t>
            </w:r>
          </w:p>
        </w:tc>
      </w:tr>
    </w:tbl>
    <w:p>
      <w:pPr>
        <w:autoSpaceDN w:val="0"/>
        <w:autoSpaceDE w:val="0"/>
        <w:widowControl/>
        <w:spacing w:line="197" w:lineRule="auto" w:before="216" w:after="0"/>
        <w:ind w:left="30" w:right="0" w:firstLine="0"/>
        <w:jc w:val="left"/>
      </w:pPr>
      <w:r>
        <w:rPr>
          <w:rFonts w:ascii="Corbel" w:hAnsi="Corbel" w:eastAsia="Corbel"/>
          <w:b/>
          <w:i w:val="0"/>
          <w:color w:val="000000"/>
          <w:sz w:val="20"/>
        </w:rPr>
        <w:t>E X P E R I E N C E</w:t>
      </w:r>
    </w:p>
    <w:p>
      <w:pPr>
        <w:autoSpaceDN w:val="0"/>
        <w:autoSpaceDE w:val="0"/>
        <w:widowControl/>
        <w:spacing w:line="197" w:lineRule="auto" w:before="336" w:after="0"/>
        <w:ind w:left="30" w:right="0" w:firstLine="0"/>
        <w:jc w:val="left"/>
      </w:pPr>
      <w:r>
        <w:rPr>
          <w:rFonts w:ascii="Corbel" w:hAnsi="Corbel" w:eastAsia="Corbel"/>
          <w:b w:val="0"/>
          <w:i w:val="0"/>
          <w:color w:val="000000"/>
          <w:sz w:val="20"/>
        </w:rPr>
        <w:t xml:space="preserve">WALMART, INC., Bentonville, Arkansas </w:t>
      </w:r>
    </w:p>
    <w:p>
      <w:pPr>
        <w:autoSpaceDN w:val="0"/>
        <w:autoSpaceDE w:val="0"/>
        <w:widowControl/>
        <w:spacing w:line="197" w:lineRule="auto" w:before="44" w:after="0"/>
        <w:ind w:left="30" w:right="0" w:firstLine="0"/>
        <w:jc w:val="left"/>
      </w:pPr>
      <w:r>
        <w:rPr>
          <w:rFonts w:ascii="Corbel" w:hAnsi="Corbel" w:eastAsia="Corbel"/>
          <w:b/>
          <w:i w:val="0"/>
          <w:color w:val="000000"/>
          <w:sz w:val="20"/>
        </w:rPr>
        <w:t>Programmer Analyst,</w:t>
      </w:r>
      <w:r>
        <w:rPr>
          <w:rFonts w:ascii="Corbel" w:hAnsi="Corbel" w:eastAsia="Corbel"/>
          <w:b w:val="0"/>
          <w:i w:val="0"/>
          <w:color w:val="000000"/>
          <w:sz w:val="20"/>
        </w:rPr>
        <w:t xml:space="preserve"> Call Center Engineering Team, 2011‐2016 </w:t>
      </w:r>
    </w:p>
    <w:p>
      <w:pPr>
        <w:autoSpaceDN w:val="0"/>
        <w:tabs>
          <w:tab w:pos="750" w:val="left"/>
        </w:tabs>
        <w:autoSpaceDE w:val="0"/>
        <w:widowControl/>
        <w:spacing w:line="247" w:lineRule="auto" w:before="112" w:after="0"/>
        <w:ind w:left="390" w:right="0" w:firstLine="0"/>
        <w:jc w:val="left"/>
      </w:pPr>
      <w:r>
        <w:rPr>
          <w:rFonts w:ascii="SymbolMT" w:hAnsi="SymbolMT" w:eastAsia="SymbolMT"/>
          <w:b w:val="0"/>
          <w:i w:val="0"/>
          <w:color w:val="000000"/>
          <w:sz w:val="20"/>
        </w:rPr>
        <w:t></w:t>
      </w:r>
      <w:r>
        <w:tab/>
      </w:r>
      <w:r>
        <w:rPr>
          <w:rFonts w:ascii="Corbel" w:hAnsi="Corbel" w:eastAsia="Corbel"/>
          <w:b w:val="0"/>
          <w:i w:val="0"/>
          <w:color w:val="000000"/>
          <w:sz w:val="20"/>
        </w:rPr>
        <w:t xml:space="preserve">Architected financial services hotline app for 8 countries in Central and South America. </w:t>
      </w:r>
    </w:p>
    <w:p>
      <w:pPr>
        <w:autoSpaceDN w:val="0"/>
        <w:tabs>
          <w:tab w:pos="750" w:val="left"/>
        </w:tabs>
        <w:autoSpaceDE w:val="0"/>
        <w:widowControl/>
        <w:spacing w:line="247" w:lineRule="auto" w:before="2" w:after="0"/>
        <w:ind w:left="390" w:right="0" w:firstLine="0"/>
        <w:jc w:val="left"/>
      </w:pPr>
      <w:r>
        <w:rPr>
          <w:rFonts w:ascii="SymbolMT" w:hAnsi="SymbolMT" w:eastAsia="SymbolMT"/>
          <w:b w:val="0"/>
          <w:i w:val="0"/>
          <w:color w:val="000000"/>
          <w:sz w:val="20"/>
        </w:rPr>
        <w:t></w:t>
      </w:r>
      <w:r>
        <w:tab/>
      </w:r>
      <w:r>
        <w:rPr>
          <w:rFonts w:ascii="Corbel" w:hAnsi="Corbel" w:eastAsia="Corbel"/>
          <w:b w:val="0"/>
          <w:i w:val="0"/>
          <w:color w:val="000000"/>
          <w:sz w:val="20"/>
        </w:rPr>
        <w:t xml:space="preserve">Implemented benefits hotline app rollout every year for US and Canada serving 1.4 million employees. </w:t>
      </w:r>
    </w:p>
    <w:p>
      <w:pPr>
        <w:autoSpaceDN w:val="0"/>
        <w:tabs>
          <w:tab w:pos="750" w:val="left"/>
        </w:tabs>
        <w:autoSpaceDE w:val="0"/>
        <w:widowControl/>
        <w:spacing w:line="247" w:lineRule="auto" w:before="2" w:after="0"/>
        <w:ind w:left="390" w:right="0" w:firstLine="0"/>
        <w:jc w:val="left"/>
      </w:pPr>
      <w:r>
        <w:rPr>
          <w:rFonts w:ascii="SymbolMT" w:hAnsi="SymbolMT" w:eastAsia="SymbolMT"/>
          <w:b w:val="0"/>
          <w:i w:val="0"/>
          <w:color w:val="000000"/>
          <w:sz w:val="20"/>
        </w:rPr>
        <w:t></w:t>
      </w:r>
      <w:r>
        <w:tab/>
      </w:r>
      <w:r>
        <w:rPr>
          <w:rFonts w:ascii="Corbel" w:hAnsi="Corbel" w:eastAsia="Corbel"/>
          <w:b w:val="0"/>
          <w:i w:val="0"/>
          <w:color w:val="000000"/>
          <w:sz w:val="20"/>
        </w:rPr>
        <w:t xml:space="preserve">Optimized manual application tuning process with Java to fetch and process data, making process 20x faster. </w:t>
      </w:r>
    </w:p>
    <w:p>
      <w:pPr>
        <w:autoSpaceDN w:val="0"/>
        <w:tabs>
          <w:tab w:pos="750" w:val="left"/>
        </w:tabs>
        <w:autoSpaceDE w:val="0"/>
        <w:widowControl/>
        <w:spacing w:line="247" w:lineRule="auto" w:before="2" w:after="0"/>
        <w:ind w:left="390" w:right="0" w:firstLine="0"/>
        <w:jc w:val="left"/>
      </w:pPr>
      <w:r>
        <w:rPr>
          <w:rFonts w:ascii="SymbolMT" w:hAnsi="SymbolMT" w:eastAsia="SymbolMT"/>
          <w:b w:val="0"/>
          <w:i w:val="0"/>
          <w:color w:val="000000"/>
          <w:sz w:val="20"/>
        </w:rPr>
        <w:t></w:t>
      </w:r>
      <w:r>
        <w:tab/>
      </w:r>
      <w:r>
        <w:rPr>
          <w:rFonts w:ascii="Corbel" w:hAnsi="Corbel" w:eastAsia="Corbel"/>
          <w:b w:val="0"/>
          <w:i w:val="0"/>
          <w:color w:val="000000"/>
          <w:sz w:val="20"/>
        </w:rPr>
        <w:t xml:space="preserve">Connected user‐facing web applications with SQL DBs using Spring REST web services. </w:t>
      </w:r>
    </w:p>
    <w:p>
      <w:pPr>
        <w:autoSpaceDN w:val="0"/>
        <w:tabs>
          <w:tab w:pos="750" w:val="left"/>
        </w:tabs>
        <w:autoSpaceDE w:val="0"/>
        <w:widowControl/>
        <w:spacing w:line="247" w:lineRule="auto" w:before="2" w:after="0"/>
        <w:ind w:left="390" w:right="0" w:firstLine="0"/>
        <w:jc w:val="left"/>
      </w:pPr>
      <w:r>
        <w:rPr>
          <w:rFonts w:ascii="SymbolMT" w:hAnsi="SymbolMT" w:eastAsia="SymbolMT"/>
          <w:b w:val="0"/>
          <w:i w:val="0"/>
          <w:color w:val="000000"/>
          <w:sz w:val="20"/>
        </w:rPr>
        <w:t></w:t>
      </w:r>
      <w:r>
        <w:tab/>
      </w:r>
      <w:r>
        <w:rPr>
          <w:rFonts w:ascii="Corbel" w:hAnsi="Corbel" w:eastAsia="Corbel"/>
          <w:b w:val="0"/>
          <w:i w:val="0"/>
          <w:color w:val="000000"/>
          <w:sz w:val="20"/>
        </w:rPr>
        <w:t xml:space="preserve">Integrated agent monitoring system, improving call center efficiency by 30%. [Employee of the Month ‐ Dec 2012] </w:t>
      </w:r>
    </w:p>
    <w:p>
      <w:pPr>
        <w:autoSpaceDN w:val="0"/>
        <w:autoSpaceDE w:val="0"/>
        <w:widowControl/>
        <w:spacing w:line="197" w:lineRule="auto" w:before="288" w:after="0"/>
        <w:ind w:left="30" w:right="0" w:firstLine="0"/>
        <w:jc w:val="left"/>
      </w:pPr>
      <w:r>
        <w:rPr>
          <w:rFonts w:ascii="Corbel" w:hAnsi="Corbel" w:eastAsia="Corbel"/>
          <w:b/>
          <w:i w:val="0"/>
          <w:color w:val="000000"/>
          <w:sz w:val="20"/>
        </w:rPr>
        <w:t>S O F T W A R E  E N G I N E E R I N G  P R O J E C T S</w:t>
      </w:r>
    </w:p>
    <w:p>
      <w:pPr>
        <w:autoSpaceDN w:val="0"/>
        <w:autoSpaceDE w:val="0"/>
        <w:widowControl/>
        <w:spacing w:line="230" w:lineRule="auto" w:before="304" w:after="0"/>
        <w:ind w:left="30" w:right="0" w:firstLine="0"/>
        <w:jc w:val="left"/>
      </w:pPr>
      <w:r>
        <w:rPr>
          <w:rFonts w:ascii="Corbel" w:hAnsi="Corbel" w:eastAsia="Corbel"/>
          <w:b/>
          <w:i w:val="0"/>
          <w:color w:val="000000"/>
          <w:sz w:val="20"/>
        </w:rPr>
        <w:t xml:space="preserve">PicoShell </w:t>
      </w:r>
      <w:r>
        <w:rPr>
          <w:rFonts w:ascii="Arial" w:hAnsi="Arial" w:eastAsia="Arial"/>
          <w:b/>
          <w:i w:val="0"/>
          <w:color w:val="000000"/>
          <w:sz w:val="20"/>
        </w:rPr>
        <w:t>●</w:t>
      </w:r>
      <w:r>
        <w:rPr>
          <w:rFonts w:ascii="Corbel" w:hAnsi="Corbel" w:eastAsia="Corbel"/>
          <w:b/>
          <w:i/>
          <w:color w:val="000000"/>
          <w:sz w:val="20"/>
        </w:rPr>
        <w:t xml:space="preserve">Software Engineer </w:t>
      </w:r>
      <w:r>
        <w:rPr>
          <w:rFonts w:ascii="Arial" w:hAnsi="Arial" w:eastAsia="Arial"/>
          <w:b/>
          <w:i w:val="0"/>
          <w:color w:val="000000"/>
          <w:sz w:val="20"/>
        </w:rPr>
        <w:t>●</w:t>
      </w:r>
      <w:r>
        <w:rPr>
          <w:rFonts w:ascii="Corbel" w:hAnsi="Corbel" w:eastAsia="Corbel"/>
          <w:b/>
          <w:i w:val="0"/>
          <w:color w:val="0000CC"/>
          <w:sz w:val="20"/>
          <w:u w:val="single"/>
        </w:rPr>
        <w:t>Code</w:t>
      </w:r>
      <w:r>
        <w:rPr>
          <w:rFonts w:ascii="Arial" w:hAnsi="Arial" w:eastAsia="Arial"/>
          <w:b/>
          <w:i w:val="0"/>
          <w:color w:val="000000"/>
          <w:sz w:val="20"/>
        </w:rPr>
        <w:t>●</w:t>
      </w:r>
      <w:r>
        <w:rPr>
          <w:rFonts w:ascii="Corbel" w:hAnsi="Corbel" w:eastAsia="Corbel"/>
          <w:b/>
          <w:i w:val="0"/>
          <w:color w:val="0000CC"/>
          <w:sz w:val="20"/>
          <w:u w:val="single"/>
        </w:rPr>
        <w:t>App</w:t>
      </w:r>
    </w:p>
    <w:p>
      <w:pPr>
        <w:autoSpaceDN w:val="0"/>
        <w:autoSpaceDE w:val="0"/>
        <w:widowControl/>
        <w:spacing w:line="197" w:lineRule="auto" w:before="42" w:after="0"/>
        <w:ind w:left="30" w:right="0" w:firstLine="0"/>
        <w:jc w:val="left"/>
      </w:pPr>
      <w:r>
        <w:rPr>
          <w:rFonts w:ascii="Corbel" w:hAnsi="Corbel" w:eastAsia="Corbel"/>
          <w:b w:val="0"/>
          <w:i/>
          <w:color w:val="000000"/>
          <w:sz w:val="20"/>
        </w:rPr>
        <w:t>Collaborative coding platform with a linux terminal, code editor, file browser, chat window, and video collection.</w:t>
      </w:r>
    </w:p>
    <w:p>
      <w:pPr>
        <w:autoSpaceDN w:val="0"/>
        <w:tabs>
          <w:tab w:pos="750" w:val="left"/>
        </w:tabs>
        <w:autoSpaceDE w:val="0"/>
        <w:widowControl/>
        <w:spacing w:line="247" w:lineRule="auto" w:before="4" w:after="0"/>
        <w:ind w:left="390" w:right="0" w:firstLine="0"/>
        <w:jc w:val="left"/>
      </w:pPr>
      <w:r>
        <w:rPr>
          <w:rFonts w:ascii="SymbolMT" w:hAnsi="SymbolMT" w:eastAsia="SymbolMT"/>
          <w:b w:val="0"/>
          <w:i w:val="0"/>
          <w:color w:val="000000"/>
          <w:sz w:val="20"/>
        </w:rPr>
        <w:t></w:t>
      </w:r>
      <w:r>
        <w:tab/>
      </w:r>
      <w:r>
        <w:rPr>
          <w:rFonts w:ascii="Corbel" w:hAnsi="Corbel" w:eastAsia="Corbel"/>
          <w:b w:val="0"/>
          <w:i w:val="0"/>
          <w:color w:val="000000"/>
          <w:sz w:val="20"/>
        </w:rPr>
        <w:t xml:space="preserve">Connected users using Socket.io to chat and see immediate changes to collaborators’ code editor and terminal. </w:t>
      </w:r>
    </w:p>
    <w:p>
      <w:pPr>
        <w:autoSpaceDN w:val="0"/>
        <w:tabs>
          <w:tab w:pos="750" w:val="left"/>
        </w:tabs>
        <w:autoSpaceDE w:val="0"/>
        <w:widowControl/>
        <w:spacing w:line="247" w:lineRule="auto" w:before="2" w:after="0"/>
        <w:ind w:left="390" w:right="0" w:firstLine="0"/>
        <w:jc w:val="left"/>
      </w:pPr>
      <w:r>
        <w:rPr>
          <w:rFonts w:ascii="SymbolMT" w:hAnsi="SymbolMT" w:eastAsia="SymbolMT"/>
          <w:b w:val="0"/>
          <w:i w:val="0"/>
          <w:color w:val="000000"/>
          <w:sz w:val="20"/>
        </w:rPr>
        <w:t></w:t>
      </w:r>
      <w:r>
        <w:tab/>
      </w:r>
      <w:r>
        <w:rPr>
          <w:rFonts w:ascii="Corbel" w:hAnsi="Corbel" w:eastAsia="Corbel"/>
          <w:b w:val="0"/>
          <w:i w:val="0"/>
          <w:color w:val="000000"/>
          <w:sz w:val="20"/>
        </w:rPr>
        <w:t xml:space="preserve">Used Docker to emulate a UNIX environment in browser with drag and drop file upload and file download. </w:t>
      </w:r>
    </w:p>
    <w:p>
      <w:pPr>
        <w:autoSpaceDN w:val="0"/>
        <w:tabs>
          <w:tab w:pos="750" w:val="left"/>
        </w:tabs>
        <w:autoSpaceDE w:val="0"/>
        <w:widowControl/>
        <w:spacing w:line="247" w:lineRule="auto" w:before="4" w:after="0"/>
        <w:ind w:left="390" w:right="0" w:firstLine="0"/>
        <w:jc w:val="left"/>
      </w:pPr>
      <w:r>
        <w:rPr>
          <w:rFonts w:ascii="SymbolMT" w:hAnsi="SymbolMT" w:eastAsia="SymbolMT"/>
          <w:b w:val="0"/>
          <w:i w:val="0"/>
          <w:color w:val="000000"/>
          <w:sz w:val="20"/>
        </w:rPr>
        <w:t></w:t>
      </w:r>
      <w:r>
        <w:tab/>
      </w:r>
      <w:r>
        <w:rPr>
          <w:rFonts w:ascii="Corbel" w:hAnsi="Corbel" w:eastAsia="Corbel"/>
          <w:b w:val="0"/>
          <w:i w:val="0"/>
          <w:color w:val="000000"/>
          <w:sz w:val="20"/>
        </w:rPr>
        <w:t xml:space="preserve">Created an API for Docker container control and NodeJS / ExpressJS server with a MySQL DB for user data. </w:t>
      </w:r>
    </w:p>
    <w:p>
      <w:pPr>
        <w:autoSpaceDN w:val="0"/>
        <w:tabs>
          <w:tab w:pos="750" w:val="left"/>
        </w:tabs>
        <w:autoSpaceDE w:val="0"/>
        <w:widowControl/>
        <w:spacing w:line="247" w:lineRule="auto" w:before="2" w:after="0"/>
        <w:ind w:left="390" w:right="0" w:firstLine="0"/>
        <w:jc w:val="left"/>
      </w:pPr>
      <w:r>
        <w:rPr>
          <w:rFonts w:ascii="SymbolMT" w:hAnsi="SymbolMT" w:eastAsia="SymbolMT"/>
          <w:b w:val="0"/>
          <w:i w:val="0"/>
          <w:color w:val="000000"/>
          <w:sz w:val="20"/>
        </w:rPr>
        <w:t></w:t>
      </w:r>
      <w:r>
        <w:tab/>
      </w:r>
      <w:r>
        <w:rPr>
          <w:rFonts w:ascii="Corbel" w:hAnsi="Corbel" w:eastAsia="Corbel"/>
          <w:b w:val="0"/>
          <w:i w:val="0"/>
          <w:color w:val="000000"/>
          <w:sz w:val="20"/>
        </w:rPr>
        <w:t xml:space="preserve">Incorporated YouTube API for seamless programming alongside educational videos. </w:t>
      </w:r>
    </w:p>
    <w:p>
      <w:pPr>
        <w:autoSpaceDN w:val="0"/>
        <w:tabs>
          <w:tab w:pos="750" w:val="left"/>
        </w:tabs>
        <w:autoSpaceDE w:val="0"/>
        <w:widowControl/>
        <w:spacing w:line="247" w:lineRule="auto" w:before="2" w:after="0"/>
        <w:ind w:left="390" w:right="0" w:firstLine="0"/>
        <w:jc w:val="left"/>
      </w:pPr>
      <w:r>
        <w:rPr>
          <w:rFonts w:ascii="SymbolMT" w:hAnsi="SymbolMT" w:eastAsia="SymbolMT"/>
          <w:b w:val="0"/>
          <w:i w:val="0"/>
          <w:color w:val="000000"/>
          <w:sz w:val="20"/>
        </w:rPr>
        <w:t></w:t>
      </w:r>
      <w:r>
        <w:tab/>
      </w:r>
      <w:r>
        <w:rPr>
          <w:rFonts w:ascii="Corbel" w:hAnsi="Corbel" w:eastAsia="Corbel"/>
          <w:b w:val="0"/>
          <w:i w:val="0"/>
          <w:color w:val="000000"/>
          <w:sz w:val="20"/>
        </w:rPr>
        <w:t xml:space="preserve">Built front‐end using ReactJS and uses states to control permissions. </w:t>
      </w:r>
    </w:p>
    <w:p>
      <w:pPr>
        <w:autoSpaceDN w:val="0"/>
        <w:autoSpaceDE w:val="0"/>
        <w:widowControl/>
        <w:spacing w:line="228" w:lineRule="auto" w:before="256" w:after="0"/>
        <w:ind w:left="30" w:right="0" w:firstLine="0"/>
        <w:jc w:val="left"/>
      </w:pPr>
      <w:r>
        <w:rPr>
          <w:rFonts w:ascii="Corbel" w:hAnsi="Corbel" w:eastAsia="Corbel"/>
          <w:b/>
          <w:i w:val="0"/>
          <w:color w:val="000000"/>
          <w:sz w:val="20"/>
        </w:rPr>
        <w:t xml:space="preserve">TagMe </w:t>
      </w:r>
      <w:r>
        <w:rPr>
          <w:rFonts w:ascii="Arial" w:hAnsi="Arial" w:eastAsia="Arial"/>
          <w:b/>
          <w:i w:val="0"/>
          <w:color w:val="000000"/>
          <w:sz w:val="20"/>
        </w:rPr>
        <w:t>●</w:t>
      </w:r>
      <w:r>
        <w:rPr>
          <w:rFonts w:ascii="Corbel" w:hAnsi="Corbel" w:eastAsia="Corbel"/>
          <w:b/>
          <w:i/>
          <w:color w:val="000000"/>
          <w:sz w:val="20"/>
        </w:rPr>
        <w:t xml:space="preserve">Front‐End Engineer / DevOps </w:t>
      </w:r>
      <w:r>
        <w:rPr>
          <w:rFonts w:ascii="Arial" w:hAnsi="Arial" w:eastAsia="Arial"/>
          <w:b/>
          <w:i w:val="0"/>
          <w:color w:val="000000"/>
          <w:sz w:val="20"/>
        </w:rPr>
        <w:t>●</w:t>
      </w:r>
      <w:r>
        <w:rPr>
          <w:rFonts w:ascii="Corbel" w:hAnsi="Corbel" w:eastAsia="Corbel"/>
          <w:b/>
          <w:i w:val="0"/>
          <w:color w:val="0000CC"/>
          <w:sz w:val="20"/>
          <w:u w:val="single"/>
        </w:rPr>
        <w:t>Code</w:t>
      </w:r>
      <w:r>
        <w:rPr>
          <w:rFonts w:ascii="Arial" w:hAnsi="Arial" w:eastAsia="Arial"/>
          <w:b/>
          <w:i w:val="0"/>
          <w:color w:val="000000"/>
          <w:sz w:val="20"/>
        </w:rPr>
        <w:t>●</w:t>
      </w:r>
      <w:r>
        <w:rPr>
          <w:rFonts w:ascii="Corbel" w:hAnsi="Corbel" w:eastAsia="Corbel"/>
          <w:b/>
          <w:i w:val="0"/>
          <w:color w:val="0000CC"/>
          <w:sz w:val="20"/>
          <w:u w:val="single"/>
        </w:rPr>
        <w:t>App</w:t>
      </w:r>
    </w:p>
    <w:p>
      <w:pPr>
        <w:autoSpaceDN w:val="0"/>
        <w:autoSpaceDE w:val="0"/>
        <w:widowControl/>
        <w:spacing w:line="199" w:lineRule="auto" w:before="42" w:after="0"/>
        <w:ind w:left="30" w:right="0" w:firstLine="0"/>
        <w:jc w:val="left"/>
      </w:pPr>
      <w:r>
        <w:rPr>
          <w:rFonts w:ascii="Corbel" w:hAnsi="Corbel" w:eastAsia="Corbel"/>
          <w:b w:val="0"/>
          <w:i/>
          <w:color w:val="000000"/>
          <w:sz w:val="20"/>
        </w:rPr>
        <w:t>Photo diary and photo organizer that uses photo‐recognition APIs to tag and caption photos.</w:t>
      </w:r>
    </w:p>
    <w:p>
      <w:pPr>
        <w:autoSpaceDN w:val="0"/>
        <w:tabs>
          <w:tab w:pos="750" w:val="left"/>
        </w:tabs>
        <w:autoSpaceDE w:val="0"/>
        <w:widowControl/>
        <w:spacing w:line="247" w:lineRule="auto" w:before="2" w:after="0"/>
        <w:ind w:left="390" w:right="0" w:firstLine="0"/>
        <w:jc w:val="left"/>
      </w:pPr>
      <w:r>
        <w:rPr>
          <w:rFonts w:ascii="SymbolMT" w:hAnsi="SymbolMT" w:eastAsia="SymbolMT"/>
          <w:b w:val="0"/>
          <w:i w:val="0"/>
          <w:color w:val="000000"/>
          <w:sz w:val="20"/>
        </w:rPr>
        <w:t></w:t>
      </w:r>
      <w:r>
        <w:tab/>
      </w:r>
      <w:r>
        <w:rPr>
          <w:rFonts w:ascii="Corbel" w:hAnsi="Corbel" w:eastAsia="Corbel"/>
          <w:b w:val="0"/>
          <w:i w:val="0"/>
          <w:color w:val="000000"/>
          <w:sz w:val="20"/>
        </w:rPr>
        <w:t xml:space="preserve">Expanded and refined functionality of React Native codebase. </w:t>
      </w:r>
    </w:p>
    <w:p>
      <w:pPr>
        <w:autoSpaceDN w:val="0"/>
        <w:tabs>
          <w:tab w:pos="750" w:val="left"/>
        </w:tabs>
        <w:autoSpaceDE w:val="0"/>
        <w:widowControl/>
        <w:spacing w:line="247" w:lineRule="auto" w:before="2" w:after="0"/>
        <w:ind w:left="390" w:right="0" w:firstLine="0"/>
        <w:jc w:val="left"/>
      </w:pPr>
      <w:r>
        <w:rPr>
          <w:rFonts w:ascii="SymbolMT" w:hAnsi="SymbolMT" w:eastAsia="SymbolMT"/>
          <w:b w:val="0"/>
          <w:i w:val="0"/>
          <w:color w:val="000000"/>
          <w:sz w:val="20"/>
        </w:rPr>
        <w:t></w:t>
      </w:r>
      <w:r>
        <w:tab/>
      </w:r>
      <w:r>
        <w:rPr>
          <w:rFonts w:ascii="Corbel" w:hAnsi="Corbel" w:eastAsia="Corbel"/>
          <w:b w:val="0"/>
          <w:i w:val="0"/>
          <w:color w:val="000000"/>
          <w:sz w:val="20"/>
        </w:rPr>
        <w:t xml:space="preserve">Implemented search, geo‐tags, and content sort using ExponentJS to improve UX. </w:t>
      </w:r>
    </w:p>
    <w:p>
      <w:pPr>
        <w:autoSpaceDN w:val="0"/>
        <w:tabs>
          <w:tab w:pos="750" w:val="left"/>
        </w:tabs>
        <w:autoSpaceDE w:val="0"/>
        <w:widowControl/>
        <w:spacing w:line="247" w:lineRule="auto" w:before="2" w:after="0"/>
        <w:ind w:left="390" w:right="0" w:firstLine="0"/>
        <w:jc w:val="left"/>
      </w:pPr>
      <w:r>
        <w:rPr>
          <w:rFonts w:ascii="SymbolMT" w:hAnsi="SymbolMT" w:eastAsia="SymbolMT"/>
          <w:b w:val="0"/>
          <w:i w:val="0"/>
          <w:color w:val="000000"/>
          <w:sz w:val="20"/>
        </w:rPr>
        <w:t></w:t>
      </w:r>
      <w:r>
        <w:tab/>
      </w:r>
      <w:r>
        <w:rPr>
          <w:rFonts w:ascii="Corbel" w:hAnsi="Corbel" w:eastAsia="Corbel"/>
          <w:b w:val="0"/>
          <w:i w:val="0"/>
          <w:color w:val="000000"/>
          <w:sz w:val="20"/>
        </w:rPr>
        <w:t xml:space="preserve">Configured continuous integration using CircleCI and Heroku to streamline build, test, and deployment. </w:t>
      </w:r>
    </w:p>
    <w:p>
      <w:pPr>
        <w:autoSpaceDN w:val="0"/>
        <w:tabs>
          <w:tab w:pos="750" w:val="left"/>
        </w:tabs>
        <w:autoSpaceDE w:val="0"/>
        <w:widowControl/>
        <w:spacing w:line="247" w:lineRule="auto" w:before="2" w:after="0"/>
        <w:ind w:left="390" w:right="0" w:firstLine="0"/>
        <w:jc w:val="left"/>
      </w:pPr>
      <w:r>
        <w:rPr>
          <w:rFonts w:ascii="SymbolMT" w:hAnsi="SymbolMT" w:eastAsia="SymbolMT"/>
          <w:b w:val="0"/>
          <w:i w:val="0"/>
          <w:color w:val="000000"/>
          <w:sz w:val="20"/>
        </w:rPr>
        <w:t></w:t>
      </w:r>
      <w:r>
        <w:tab/>
      </w:r>
      <w:r>
        <w:rPr>
          <w:rFonts w:ascii="Corbel" w:hAnsi="Corbel" w:eastAsia="Corbel"/>
          <w:b w:val="0"/>
          <w:i w:val="0"/>
          <w:color w:val="000000"/>
          <w:sz w:val="20"/>
        </w:rPr>
        <w:t xml:space="preserve">Rapidly prototyped and deployed mobile app using Exponent XDE. </w:t>
      </w:r>
    </w:p>
    <w:p>
      <w:pPr>
        <w:autoSpaceDN w:val="0"/>
        <w:autoSpaceDE w:val="0"/>
        <w:widowControl/>
        <w:spacing w:line="228" w:lineRule="auto" w:before="256" w:after="0"/>
        <w:ind w:left="30" w:right="0" w:firstLine="0"/>
        <w:jc w:val="left"/>
      </w:pPr>
      <w:r>
        <w:rPr>
          <w:rFonts w:ascii="Corbel" w:hAnsi="Corbel" w:eastAsia="Corbel"/>
          <w:b/>
          <w:i w:val="0"/>
          <w:color w:val="000000"/>
          <w:sz w:val="20"/>
        </w:rPr>
        <w:t xml:space="preserve">Roadtrip Mood Music Generator </w:t>
      </w:r>
      <w:r>
        <w:rPr>
          <w:rFonts w:ascii="Arial" w:hAnsi="Arial" w:eastAsia="Arial"/>
          <w:b/>
          <w:i w:val="0"/>
          <w:color w:val="000000"/>
          <w:sz w:val="20"/>
        </w:rPr>
        <w:t>●</w:t>
      </w:r>
      <w:r>
        <w:rPr>
          <w:rFonts w:ascii="Corbel" w:hAnsi="Corbel" w:eastAsia="Corbel"/>
          <w:b/>
          <w:i/>
          <w:color w:val="000000"/>
          <w:sz w:val="20"/>
        </w:rPr>
        <w:t>Software Engineer</w:t>
      </w:r>
      <w:r>
        <w:rPr>
          <w:rFonts w:ascii="Arial" w:hAnsi="Arial" w:eastAsia="Arial"/>
          <w:b/>
          <w:i w:val="0"/>
          <w:color w:val="000000"/>
          <w:sz w:val="20"/>
        </w:rPr>
        <w:t>●</w:t>
      </w:r>
      <w:r>
        <w:rPr>
          <w:rFonts w:ascii="Corbel" w:hAnsi="Corbel" w:eastAsia="Corbel"/>
          <w:b/>
          <w:i w:val="0"/>
          <w:color w:val="0000CC"/>
          <w:sz w:val="20"/>
          <w:u w:val="single"/>
        </w:rPr>
        <w:t>Code</w:t>
      </w:r>
    </w:p>
    <w:p>
      <w:pPr>
        <w:autoSpaceDN w:val="0"/>
        <w:autoSpaceDE w:val="0"/>
        <w:widowControl/>
        <w:spacing w:line="199" w:lineRule="auto" w:before="42" w:after="0"/>
        <w:ind w:left="30" w:right="0" w:firstLine="0"/>
        <w:jc w:val="left"/>
      </w:pPr>
      <w:r>
        <w:rPr>
          <w:rFonts w:ascii="Corbel" w:hAnsi="Corbel" w:eastAsia="Corbel"/>
          <w:b w:val="0"/>
          <w:i/>
          <w:color w:val="000000"/>
          <w:sz w:val="20"/>
        </w:rPr>
        <w:t>Spotify playlist generator based on time of day and weather forecast of any given roadtrip route.</w:t>
      </w:r>
    </w:p>
    <w:p>
      <w:pPr>
        <w:autoSpaceDN w:val="0"/>
        <w:tabs>
          <w:tab w:pos="750" w:val="left"/>
        </w:tabs>
        <w:autoSpaceDE w:val="0"/>
        <w:widowControl/>
        <w:spacing w:line="247" w:lineRule="auto" w:before="2" w:after="0"/>
        <w:ind w:left="390" w:right="0" w:firstLine="0"/>
        <w:jc w:val="left"/>
      </w:pPr>
      <w:r>
        <w:rPr>
          <w:rFonts w:ascii="SymbolMT" w:hAnsi="SymbolMT" w:eastAsia="SymbolMT"/>
          <w:b w:val="0"/>
          <w:i w:val="0"/>
          <w:color w:val="000000"/>
          <w:sz w:val="20"/>
        </w:rPr>
        <w:t></w:t>
      </w:r>
      <w:r>
        <w:tab/>
      </w:r>
      <w:r>
        <w:rPr>
          <w:rFonts w:ascii="Corbel" w:hAnsi="Corbel" w:eastAsia="Corbel"/>
          <w:b w:val="0"/>
          <w:i w:val="0"/>
          <w:color w:val="000000"/>
          <w:sz w:val="20"/>
        </w:rPr>
        <w:t xml:space="preserve">Integrated OAuth authentication with Spotify using PassportJS. </w:t>
      </w:r>
    </w:p>
    <w:p>
      <w:pPr>
        <w:autoSpaceDN w:val="0"/>
        <w:tabs>
          <w:tab w:pos="750" w:val="left"/>
        </w:tabs>
        <w:autoSpaceDE w:val="0"/>
        <w:widowControl/>
        <w:spacing w:line="247" w:lineRule="auto" w:before="2" w:after="0"/>
        <w:ind w:left="390" w:right="0" w:firstLine="0"/>
        <w:jc w:val="left"/>
      </w:pPr>
      <w:r>
        <w:rPr>
          <w:rFonts w:ascii="SymbolMT" w:hAnsi="SymbolMT" w:eastAsia="SymbolMT"/>
          <w:b w:val="0"/>
          <w:i w:val="0"/>
          <w:color w:val="000000"/>
          <w:sz w:val="20"/>
        </w:rPr>
        <w:t></w:t>
      </w:r>
      <w:r>
        <w:tab/>
      </w:r>
      <w:r>
        <w:rPr>
          <w:rFonts w:ascii="Corbel" w:hAnsi="Corbel" w:eastAsia="Corbel"/>
          <w:b w:val="0"/>
          <w:i w:val="0"/>
          <w:color w:val="000000"/>
          <w:sz w:val="20"/>
        </w:rPr>
        <w:t xml:space="preserve">Generated Spotify playlists tailored to user’s roadtrip route using Google Maps and Accuweather forecast. </w:t>
      </w:r>
    </w:p>
    <w:p>
      <w:r>
        <w:t>.</w:t>
      </w:r>
    </w:p>
    <w:p>
      <w:r>
        <w:t>**FIRST LAST**</w:t>
      </w:r>
    </w:p>
    <w:p>
      <w:r>
        <w:t>San Francisco, California 94109 | (480) 123-5689 | sampleresume@gmail.com | linkedin.com/in/sampleresume</w:t>
      </w:r>
    </w:p>
    <w:p/>
    <w:p>
      <w:r>
        <w:t>**SUMMARY**</w:t>
      </w:r>
    </w:p>
    <w:p>
      <w:r>
        <w:t>Analytical and results-driven software engineer with extensive experience in application development, scripting, coding, automation, web application design, product testing, and deployment. Expertise in UI testing and requirements gathering. Demonstrated ability to implement innovative solutions to streamline and automate processes, enhance efficiency, improve customer satisfaction, and achieve significant financial savings.</w:t>
      </w:r>
    </w:p>
    <w:p/>
    <w:p>
      <w:r>
        <w:t>**EDUCATION**</w:t>
      </w:r>
    </w:p>
    <w:p>
      <w:r>
        <w:t xml:space="preserve">UNIVERSITY OF ARIZONA, Tucson, Arizona  </w:t>
      </w:r>
    </w:p>
    <w:p>
      <w:r>
        <w:t xml:space="preserve">M.S. in Computer Science, 2012  </w:t>
      </w:r>
    </w:p>
    <w:p>
      <w:r>
        <w:t xml:space="preserve">B.S.B.A. in Management Information Systems, 2011  </w:t>
      </w:r>
    </w:p>
    <w:p/>
    <w:p>
      <w:r>
        <w:t>**TECHNICAL SKILLS**</w:t>
      </w:r>
    </w:p>
    <w:p>
      <w:r>
        <w:t>* [List of technical skills should be added here for completeness and ATS optimization]</w:t>
      </w:r>
    </w:p>
    <w:p/>
    <w:p>
      <w:r>
        <w:t>**EXPERIENCE**</w:t>
      </w:r>
    </w:p>
    <w:p/>
    <w:p>
      <w:r>
        <w:t xml:space="preserve">**WALMART, INC.,** Bentonville, Arkansas  </w:t>
      </w:r>
    </w:p>
    <w:p>
      <w:r>
        <w:t xml:space="preserve">*Programmer Analyst, Call Center Engineering Team, 2011-2016*  </w:t>
      </w:r>
    </w:p>
    <w:p>
      <w:r>
        <w:t xml:space="preserve">• Developed a financial services hotline application for 8 countries in Central and South America.  </w:t>
      </w:r>
    </w:p>
    <w:p>
      <w:r>
        <w:t xml:space="preserve">• Implemented the annual benefits hotline app rollout for the US and Canada, serving 1.4 million employees.  </w:t>
      </w:r>
    </w:p>
    <w:p>
      <w:r>
        <w:t xml:space="preserve">• Optimized a manual application tuning process using Java to fetch and process data, making the process 20x faster.  </w:t>
      </w:r>
    </w:p>
    <w:p>
      <w:r>
        <w:t xml:space="preserve">• Connected user-facing web applications with SQL databases using Spring REST web services.  </w:t>
      </w:r>
    </w:p>
    <w:p>
      <w:r>
        <w:t xml:space="preserve">• Integrated an agent monitoring system, improving call center efficiency by 30%. [Employee of the Month - Dec 2012]  </w:t>
      </w:r>
    </w:p>
    <w:p/>
    <w:p>
      <w:r>
        <w:t>**SOFTWARE ENGINEERING PROJECTS**</w:t>
      </w:r>
    </w:p>
    <w:p/>
    <w:p>
      <w:r>
        <w:t xml:space="preserve">**PicoShell – Software Engineer**  </w:t>
      </w:r>
    </w:p>
    <w:p>
      <w:r>
        <w:t xml:space="preserve">Collaborative coding platform with a Linux terminal, code editor, file browser, chat window, and video collection.  </w:t>
      </w:r>
    </w:p>
    <w:p>
      <w:r>
        <w:t xml:space="preserve">• Utilized Socket.io for real-time chat and code editor collaboration.  </w:t>
      </w:r>
    </w:p>
    <w:p>
      <w:r>
        <w:t xml:space="preserve">• Leveraged Docker to emulate a UNIX environment in the browser with drag-and-drop file uploads and downloads.  </w:t>
      </w:r>
    </w:p>
    <w:p>
      <w:r>
        <w:t xml:space="preserve">• Created an API for Docker container management and a Node.js / Express.js server with a MySQL database for user data.  </w:t>
      </w:r>
    </w:p>
    <w:p>
      <w:r>
        <w:t xml:space="preserve">• Integrated YouTube API for seamless programming alongside educational videos.  </w:t>
      </w:r>
    </w:p>
    <w:p>
      <w:r>
        <w:t xml:space="preserve">• Developed the front end with React.js and implemented state management for permissions control.  </w:t>
      </w:r>
    </w:p>
    <w:p/>
    <w:p>
      <w:r>
        <w:t xml:space="preserve">**TagMe – Front-End Engineer / DevOps**  </w:t>
      </w:r>
    </w:p>
    <w:p>
      <w:r>
        <w:t xml:space="preserve">Photo diary and organizer utilizing photo-recognition APIs to tag and caption photos.  </w:t>
      </w:r>
    </w:p>
    <w:p>
      <w:r>
        <w:t xml:space="preserve">• Enhanced and refined the functionality of a React Native codebase.  </w:t>
      </w:r>
    </w:p>
    <w:p>
      <w:r>
        <w:t xml:space="preserve">• Implemented search, geolocation tags, and content sorting using ExponentJS to improve user experience.  </w:t>
      </w:r>
    </w:p>
    <w:p>
      <w:r>
        <w:t xml:space="preserve">• Configured continuous integration with CircleCI and Heroku to streamline the build, test, and deployment process.  </w:t>
      </w:r>
    </w:p>
    <w:p>
      <w:r>
        <w:t xml:space="preserve">• Prototyped and deployed a mobile app rapidly using Exponent XDE.  </w:t>
      </w:r>
    </w:p>
    <w:p/>
    <w:p>
      <w:r>
        <w:t xml:space="preserve">**Roadtrip Mood Music Generator – Software Engineer**  </w:t>
      </w:r>
    </w:p>
    <w:p>
      <w:r>
        <w:t xml:space="preserve">Spotify playlist generator based on time of day and weather forecast for any road trip route.  </w:t>
      </w:r>
    </w:p>
    <w:p>
      <w:r>
        <w:t xml:space="preserve">• Integrated OAuth authentication with Spotify using PassportJS.  </w:t>
      </w:r>
    </w:p>
    <w:p>
      <w:r>
        <w:t>• Created Spotify playlists tailored to users' road trip routes using Google Maps and AccuWeather forecasts.</w:t>
      </w:r>
    </w:p>
    <w:sectPr w:rsidR="00FC693F" w:rsidRPr="0006063C" w:rsidSect="00034616">
      <w:pgSz w:w="12240" w:h="15840"/>
      <w:pgMar w:top="360" w:right="670" w:bottom="460" w:left="690" w:header="720" w:footer="720"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