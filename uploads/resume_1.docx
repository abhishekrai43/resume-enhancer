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0" w:right="343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32"/>
        </w:rPr>
        <w:t>My Resum</w:t>
      </w:r>
    </w:p>
    <w:p>
      <w:pPr>
        <w:autoSpaceDN w:val="0"/>
        <w:autoSpaceDE w:val="0"/>
        <w:widowControl/>
        <w:spacing w:line="568" w:lineRule="exact" w:before="1082" w:after="0"/>
        <w:ind w:left="0" w:right="662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Name: Jhon Doe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Email: jhondoe@@gmail.com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Phone: 9876543210</w:t>
      </w:r>
    </w:p>
    <w:p>
      <w:pPr>
        <w:autoSpaceDN w:val="0"/>
        <w:autoSpaceDE w:val="0"/>
        <w:widowControl/>
        <w:spacing w:line="568" w:lineRule="exact" w:before="566" w:after="0"/>
        <w:ind w:left="0" w:right="331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Professinal Expirence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Worked at a big compnay for 2 years as a sofware devloper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- Responsibilits inclue coding, debuggin, testing and stuff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- Not much work done but learned alot</w:t>
      </w:r>
    </w:p>
    <w:p>
      <w:pPr>
        <w:autoSpaceDN w:val="0"/>
        <w:autoSpaceDE w:val="0"/>
        <w:widowControl/>
        <w:spacing w:line="566" w:lineRule="exact" w:before="568" w:after="0"/>
        <w:ind w:left="0" w:right="46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Educashun: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Collage: Some Big Uniersity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Major: Compute Science (didnt pass all subjcts)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- Gradution Year: 2019 (missed few semisters)</w:t>
      </w:r>
    </w:p>
    <w:p>
      <w:pPr>
        <w:autoSpaceDN w:val="0"/>
        <w:autoSpaceDE w:val="0"/>
        <w:widowControl/>
        <w:spacing w:line="566" w:lineRule="exact" w:before="568" w:after="0"/>
        <w:ind w:left="0" w:right="41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Skills: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Python (basic)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Java Script (sometmes work, somtimes not)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HTML, CSS (know how to change colors and fonts)</w:t>
      </w:r>
    </w:p>
    <w:p>
      <w:pPr>
        <w:autoSpaceDN w:val="0"/>
        <w:autoSpaceDE w:val="0"/>
        <w:widowControl/>
        <w:spacing w:line="568" w:lineRule="exact" w:before="566" w:after="0"/>
        <w:ind w:left="0" w:right="46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Certifictions: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Got a certficate from an online course but lost it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- Another certficate but forgot which one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Hobbies:</w:t>
      </w:r>
    </w:p>
    <w:p>
      <w:pPr>
        <w:sectPr>
          <w:pgSz w:w="11906" w:h="16838"/>
          <w:pgMar w:top="302" w:right="1440" w:bottom="552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0" w:right="691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- Playng vedio games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Scrolling on social media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Sleeping</w:t>
      </w:r>
    </w:p>
    <w:sectPr w:rsidR="00FC693F" w:rsidRPr="0006063C" w:rsidSect="00034616">
      <w:pgSz w:w="11906" w:h="16838"/>
      <w:pgMar w:top="332" w:right="1440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