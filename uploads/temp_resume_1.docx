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975"/>
        <w:gridCol w:w="2975"/>
        <w:gridCol w:w="2975"/>
        <w:gridCol w:w="2975"/>
      </w:tblGrid>
      <w:tr>
        <w:trPr>
          <w:trHeight w:hRule="exact" w:val="2880"/>
        </w:trPr>
        <w:tc>
          <w:tcPr>
            <w:tcW w:type="dxa" w:w="5326"/>
            <w:gridSpan w:val="3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52" w:after="0"/>
              <w:ind w:left="119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2147570" cy="237236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7570" cy="23723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190" w:lineRule="auto" w:before="318" w:after="0"/>
              <w:ind w:left="1190" w:right="0" w:firstLine="0"/>
              <w:jc w:val="left"/>
            </w:pPr>
            <w:r>
              <w:rPr>
                <w:rFonts w:ascii="Poppins" w:hAnsi="Poppins" w:eastAsia="Poppins"/>
                <w:b/>
                <w:i w:val="0"/>
                <w:color w:val="942637"/>
                <w:sz w:val="30"/>
              </w:rPr>
              <w:t>My Contact</w:t>
            </w:r>
          </w:p>
        </w:tc>
        <w:tc>
          <w:tcPr>
            <w:tcW w:type="dxa" w:w="6574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-6.000000000000227" w:type="dxa"/>
            </w:tblPr>
            <w:tblGrid>
              <w:gridCol w:w="6574"/>
            </w:tblGrid>
            <w:tr>
              <w:trPr>
                <w:trHeight w:hRule="exact" w:val="2860"/>
              </w:trPr>
              <w:tc>
                <w:tcPr>
                  <w:tcW w:type="dxa" w:w="6580"/>
                  <w:tcBorders/>
                  <w:shd w:fill="8c4a54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642" w:after="0"/>
                    <w:ind w:left="26" w:right="1440" w:firstLine="0"/>
                    <w:jc w:val="left"/>
                  </w:pPr>
                  <w:r>
                    <w:rPr>
                      <w:rFonts w:ascii="Poppins ExtraBold" w:hAnsi="Poppins ExtraBold" w:eastAsia="Poppins ExtraBold"/>
                      <w:b/>
                      <w:i w:val="0"/>
                      <w:color w:val="FFFFFF"/>
                      <w:sz w:val="74"/>
                    </w:rPr>
                    <w:t xml:space="preserve">Abhishek Rai </w:t>
                  </w:r>
                  <w:r>
                    <w:rPr>
                      <w:rFonts w:ascii="Poppins" w:hAnsi="Poppins" w:eastAsia="Poppins"/>
                      <w:b w:val="0"/>
                      <w:i w:val="0"/>
                      <w:color w:val="FFFFFF"/>
                      <w:sz w:val="40"/>
                    </w:rPr>
                    <w:t>Cloud Engineer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990"/>
        </w:trPr>
        <w:tc>
          <w:tcPr>
            <w:tcW w:type="dxa" w:w="8925"/>
            <w:gridSpan w:val="3"/>
            <w:vMerge/>
            <w:tcBorders/>
          </w:tcPr>
          <w:p/>
        </w:tc>
        <w:tc>
          <w:tcPr>
            <w:tcW w:type="dxa" w:w="6574"/>
            <w:tcBorders>
              <w:bottom w:sz="16.0" w:val="single" w:color="#8C4A54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358" w:after="0"/>
              <w:ind w:left="20" w:right="0" w:firstLine="0"/>
              <w:jc w:val="left"/>
            </w:pPr>
            <w:r>
              <w:rPr>
                <w:rFonts w:ascii="Poppins" w:hAnsi="Poppins" w:eastAsia="Poppins"/>
                <w:b/>
                <w:i w:val="0"/>
                <w:color w:val="942637"/>
                <w:sz w:val="30"/>
              </w:rPr>
              <w:t>About Me</w:t>
            </w:r>
          </w:p>
        </w:tc>
      </w:tr>
      <w:tr>
        <w:trPr>
          <w:trHeight w:hRule="exact" w:val="1436"/>
        </w:trPr>
        <w:tc>
          <w:tcPr>
            <w:tcW w:type="dxa" w:w="8925"/>
            <w:gridSpan w:val="3"/>
            <w:vMerge/>
            <w:tcBorders/>
          </w:tcPr>
          <w:p/>
        </w:tc>
        <w:tc>
          <w:tcPr>
            <w:tcW w:type="dxa" w:w="6574"/>
            <w:tcBorders>
              <w:top w:sz="16.0" w:val="single" w:color="#8C4A54"/>
              <w:bottom w:sz="16.0" w:val="single" w:color="#8C4A54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0" w:after="0"/>
              <w:ind w:left="20" w:right="720" w:firstLine="0"/>
              <w:jc w:val="left"/>
            </w:pPr>
            <w:r>
              <w:rPr>
                <w:w w:val="101.09275636218844"/>
                <w:rFonts w:ascii="Poppins" w:hAnsi="Poppins" w:eastAsia="Poppins"/>
                <w:b w:val="0"/>
                <w:i w:val="0"/>
                <w:color w:val="000000"/>
                <w:sz w:val="21"/>
              </w:rPr>
              <w:t xml:space="preserve">As a skilled cloud infrastructure and billing manager, I </w:t>
            </w:r>
            <w:r>
              <w:rPr>
                <w:w w:val="101.09275636218844"/>
                <w:rFonts w:ascii="Poppins" w:hAnsi="Poppins" w:eastAsia="Poppins"/>
                <w:b w:val="0"/>
                <w:i w:val="0"/>
                <w:color w:val="000000"/>
                <w:sz w:val="21"/>
              </w:rPr>
              <w:t xml:space="preserve">bring a wealth of technical expertise and a self-driven </w:t>
            </w:r>
            <w:r>
              <w:rPr>
                <w:w w:val="101.09275636218844"/>
                <w:rFonts w:ascii="Poppins" w:hAnsi="Poppins" w:eastAsia="Poppins"/>
                <w:b w:val="0"/>
                <w:i w:val="0"/>
                <w:color w:val="000000"/>
                <w:sz w:val="21"/>
              </w:rPr>
              <w:t xml:space="preserve">approach to my work. With a deep understanding of </w:t>
            </w:r>
            <w:r>
              <w:rPr>
                <w:w w:val="101.09275636218844"/>
                <w:rFonts w:ascii="Poppins" w:hAnsi="Poppins" w:eastAsia="Poppins"/>
                <w:b w:val="0"/>
                <w:i w:val="0"/>
                <w:color w:val="000000"/>
                <w:sz w:val="21"/>
              </w:rPr>
              <w:t>platforms such as Azure, AWS, Docker, and Kubernetes,</w:t>
            </w:r>
          </w:p>
        </w:tc>
      </w:tr>
      <w:tr>
        <w:trPr>
          <w:trHeight w:hRule="exact" w:val="614"/>
        </w:trPr>
        <w:tc>
          <w:tcPr>
            <w:tcW w:type="dxa" w:w="146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94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90500" cy="1524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86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272" w:after="0"/>
              <w:ind w:left="150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20"/>
              </w:rPr>
              <w:t>abhishek.rai8992@gmail.com</w:t>
            </w:r>
          </w:p>
        </w:tc>
        <w:tc>
          <w:tcPr>
            <w:tcW w:type="dxa" w:w="6574"/>
            <w:vMerge w:val="restart"/>
            <w:tcBorders>
              <w:top w:sz="16.0" w:val="single" w:color="#8C4A54"/>
              <w:bottom w:sz="16.0" w:val="single" w:color="#8C4A54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20" w:right="1440" w:firstLine="0"/>
              <w:jc w:val="left"/>
            </w:pPr>
            <w:r>
              <w:rPr>
                <w:w w:val="101.09275636218844"/>
                <w:rFonts w:ascii="Poppins" w:hAnsi="Poppins" w:eastAsia="Poppins"/>
                <w:b w:val="0"/>
                <w:i w:val="0"/>
                <w:color w:val="000000"/>
                <w:sz w:val="21"/>
              </w:rPr>
              <w:t xml:space="preserve">I have successfully implemented and managed </w:t>
            </w:r>
            <w:r>
              <w:rPr>
                <w:w w:val="101.09275636218844"/>
                <w:rFonts w:ascii="Poppins" w:hAnsi="Poppins" w:eastAsia="Poppins"/>
                <w:b w:val="0"/>
                <w:i w:val="0"/>
                <w:color w:val="000000"/>
                <w:sz w:val="21"/>
              </w:rPr>
              <w:t>complex cloud solutions for a range of clients.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20" w:right="1008" w:firstLine="0"/>
              <w:jc w:val="left"/>
            </w:pPr>
            <w:r>
              <w:rPr>
                <w:w w:val="101.09275636218844"/>
                <w:rFonts w:ascii="Poppins" w:hAnsi="Poppins" w:eastAsia="Poppins"/>
                <w:b w:val="0"/>
                <w:i w:val="0"/>
                <w:color w:val="000000"/>
                <w:sz w:val="21"/>
              </w:rPr>
              <w:t xml:space="preserve">Additionally, my proficiency in programming </w:t>
            </w:r>
            <w:r>
              <w:br/>
            </w:r>
            <w:r>
              <w:rPr>
                <w:w w:val="101.09275636218844"/>
                <w:rFonts w:ascii="Poppins" w:hAnsi="Poppins" w:eastAsia="Poppins"/>
                <w:b w:val="0"/>
                <w:i w:val="0"/>
                <w:color w:val="000000"/>
                <w:sz w:val="21"/>
              </w:rPr>
              <w:t xml:space="preserve">languages such as Python and experience working </w:t>
            </w:r>
            <w:r>
              <w:rPr>
                <w:w w:val="101.09275636218844"/>
                <w:rFonts w:ascii="Poppins" w:hAnsi="Poppins" w:eastAsia="Poppins"/>
                <w:b w:val="0"/>
                <w:i w:val="0"/>
                <w:color w:val="000000"/>
                <w:sz w:val="21"/>
              </w:rPr>
              <w:t xml:space="preserve">with Azure Functions and Bicep make me a versatile </w:t>
            </w:r>
            <w:r>
              <w:rPr>
                <w:w w:val="101.09275636218844"/>
                <w:rFonts w:ascii="Poppins" w:hAnsi="Poppins" w:eastAsia="Poppins"/>
                <w:b w:val="0"/>
                <w:i w:val="0"/>
                <w:color w:val="000000"/>
                <w:sz w:val="21"/>
              </w:rPr>
              <w:t>and adaptable team member.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20" w:right="720" w:firstLine="0"/>
              <w:jc w:val="left"/>
            </w:pPr>
            <w:r>
              <w:rPr>
                <w:w w:val="101.09275636218844"/>
                <w:rFonts w:ascii="Poppins" w:hAnsi="Poppins" w:eastAsia="Poppins"/>
                <w:b w:val="0"/>
                <w:i w:val="0"/>
                <w:color w:val="000000"/>
                <w:sz w:val="21"/>
              </w:rPr>
              <w:t xml:space="preserve">I take pride in my ability to stay up-to-date with the </w:t>
            </w:r>
            <w:r>
              <w:rPr>
                <w:w w:val="101.09275636218844"/>
                <w:rFonts w:ascii="Poppins" w:hAnsi="Poppins" w:eastAsia="Poppins"/>
                <w:b w:val="0"/>
                <w:i w:val="0"/>
                <w:color w:val="000000"/>
                <w:sz w:val="21"/>
              </w:rPr>
              <w:t xml:space="preserve">latest industry trends and technology advancements </w:t>
            </w:r>
            <w:r>
              <w:rPr>
                <w:w w:val="101.09275636218844"/>
                <w:rFonts w:ascii="Poppins" w:hAnsi="Poppins" w:eastAsia="Poppins"/>
                <w:b w:val="0"/>
                <w:i w:val="0"/>
                <w:color w:val="000000"/>
                <w:sz w:val="21"/>
              </w:rPr>
              <w:t xml:space="preserve">through self-research, and I am always eager to apply </w:t>
            </w:r>
            <w:r>
              <w:rPr>
                <w:w w:val="101.09275636218844"/>
                <w:rFonts w:ascii="Poppins" w:hAnsi="Poppins" w:eastAsia="Poppins"/>
                <w:b w:val="0"/>
                <w:i w:val="0"/>
                <w:color w:val="000000"/>
                <w:sz w:val="21"/>
              </w:rPr>
              <w:t>my knowledge to new challenges. I am a proactive</w:t>
            </w:r>
          </w:p>
        </w:tc>
      </w:tr>
      <w:tr>
        <w:trPr>
          <w:trHeight w:hRule="exact" w:val="440"/>
        </w:trPr>
        <w:tc>
          <w:tcPr>
            <w:tcW w:type="dxa" w:w="146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2400" cy="1524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86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94" w:after="0"/>
              <w:ind w:left="150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20"/>
              </w:rPr>
              <w:t>9818084139</w:t>
            </w:r>
          </w:p>
        </w:tc>
        <w:tc>
          <w:tcPr>
            <w:tcW w:type="dxa" w:w="2975"/>
            <w:vMerge/>
            <w:tcBorders>
              <w:top w:sz="16.0" w:val="single" w:color="#8C4A54"/>
              <w:bottom w:sz="16.0" w:val="single" w:color="#8C4A54"/>
            </w:tcBorders>
          </w:tcPr>
          <w:p/>
        </w:tc>
      </w:tr>
      <w:tr>
        <w:trPr>
          <w:trHeight w:hRule="exact" w:val="360"/>
        </w:trPr>
        <w:tc>
          <w:tcPr>
            <w:tcW w:type="dxa" w:w="146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14300" cy="1778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77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86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80" w:after="0"/>
              <w:ind w:left="150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20"/>
              </w:rPr>
              <w:t>T-10 1901 Ace Divino Sector 1</w:t>
            </w:r>
          </w:p>
        </w:tc>
        <w:tc>
          <w:tcPr>
            <w:tcW w:type="dxa" w:w="2975"/>
            <w:vMerge/>
            <w:tcBorders>
              <w:top w:sz="16.0" w:val="single" w:color="#8C4A54"/>
              <w:bottom w:sz="16.0" w:val="single" w:color="#8C4A54"/>
            </w:tcBorders>
          </w:tcPr>
          <w:p/>
        </w:tc>
      </w:tr>
      <w:tr>
        <w:trPr>
          <w:trHeight w:hRule="exact" w:val="1338"/>
        </w:trPr>
        <w:tc>
          <w:tcPr>
            <w:tcW w:type="dxa" w:w="5326"/>
            <w:gridSpan w:val="3"/>
            <w:vMerge w:val="restart"/>
            <w:tcBorders>
              <w:bottom w:sz="16.0" w:val="single" w:color="#8C4A54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0" w:after="0"/>
              <w:ind w:left="0" w:right="692" w:firstLine="0"/>
              <w:jc w:val="right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20"/>
              </w:rPr>
              <w:t>Greater Noida West U.P 201306</w:t>
            </w:r>
          </w:p>
        </w:tc>
        <w:tc>
          <w:tcPr>
            <w:tcW w:type="dxa" w:w="2975"/>
            <w:vMerge/>
            <w:tcBorders>
              <w:top w:sz="16.0" w:val="single" w:color="#8C4A54"/>
              <w:bottom w:sz="16.0" w:val="single" w:color="#8C4A54"/>
            </w:tcBorders>
          </w:tcPr>
          <w:p/>
        </w:tc>
      </w:tr>
      <w:tr>
        <w:trPr>
          <w:trHeight w:hRule="exact" w:val="354"/>
        </w:trPr>
        <w:tc>
          <w:tcPr>
            <w:tcW w:type="dxa" w:w="8925"/>
            <w:gridSpan w:val="3"/>
            <w:vMerge/>
            <w:tcBorders>
              <w:bottom w:sz="16.0" w:val="single" w:color="#8C4A54"/>
            </w:tcBorders>
          </w:tcPr>
          <w:p/>
        </w:tc>
        <w:tc>
          <w:tcPr>
            <w:tcW w:type="dxa" w:w="6574"/>
            <w:vMerge w:val="restart"/>
            <w:tcBorders>
              <w:top w:sz="16.0" w:val="single" w:color="#8C4A54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20" w:right="720" w:firstLine="0"/>
              <w:jc w:val="left"/>
            </w:pPr>
            <w:r>
              <w:rPr>
                <w:w w:val="101.09275636218844"/>
                <w:rFonts w:ascii="Poppins" w:hAnsi="Poppins" w:eastAsia="Poppins"/>
                <w:b w:val="0"/>
                <w:i w:val="0"/>
                <w:color w:val="000000"/>
                <w:sz w:val="21"/>
              </w:rPr>
              <w:t xml:space="preserve">problem-solver, and I am confident in my ability to find </w:t>
            </w:r>
            <w:r>
              <w:rPr>
                <w:w w:val="101.09275636218844"/>
                <w:rFonts w:ascii="Poppins" w:hAnsi="Poppins" w:eastAsia="Poppins"/>
                <w:b w:val="0"/>
                <w:i w:val="0"/>
                <w:color w:val="000000"/>
                <w:sz w:val="21"/>
              </w:rPr>
              <w:t xml:space="preserve">innovative solutions to even the most complex </w:t>
            </w:r>
            <w:r>
              <w:rPr>
                <w:rFonts w:ascii="Poppins" w:hAnsi="Poppins" w:eastAsia="Poppins"/>
                <w:b w:val="0"/>
                <w:i w:val="0"/>
                <w:color w:val="FFFFFF"/>
                <w:sz w:val="20"/>
              </w:rPr>
              <w:t>l</w:t>
            </w:r>
          </w:p>
          <w:p>
            <w:pPr>
              <w:autoSpaceDN w:val="0"/>
              <w:autoSpaceDE w:val="0"/>
              <w:widowControl/>
              <w:spacing w:line="192" w:lineRule="auto" w:before="0" w:after="0"/>
              <w:ind w:left="20" w:right="0" w:firstLine="0"/>
              <w:jc w:val="left"/>
            </w:pPr>
            <w:r>
              <w:rPr>
                <w:w w:val="101.09275636218844"/>
                <w:rFonts w:ascii="Poppins" w:hAnsi="Poppins" w:eastAsia="Poppins"/>
                <w:b w:val="0"/>
                <w:i w:val="0"/>
                <w:color w:val="000000"/>
                <w:sz w:val="21"/>
              </w:rPr>
              <w:t>problems.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20" w:right="576" w:firstLine="0"/>
              <w:jc w:val="left"/>
            </w:pPr>
            <w:r>
              <w:rPr>
                <w:w w:val="101.09275636218844"/>
                <w:rFonts w:ascii="Poppins" w:hAnsi="Poppins" w:eastAsia="Poppins"/>
                <w:b w:val="0"/>
                <w:i w:val="0"/>
                <w:color w:val="000000"/>
                <w:sz w:val="21"/>
              </w:rPr>
              <w:t xml:space="preserve">Whether working independently or collaboratively, I am </w:t>
            </w:r>
            <w:r>
              <w:rPr>
                <w:w w:val="101.09275636218844"/>
                <w:rFonts w:ascii="Poppins" w:hAnsi="Poppins" w:eastAsia="Poppins"/>
                <w:b w:val="0"/>
                <w:i w:val="0"/>
                <w:color w:val="000000"/>
                <w:sz w:val="21"/>
              </w:rPr>
              <w:t xml:space="preserve">committed to delivering results that exceed </w:t>
            </w:r>
            <w:r>
              <w:br/>
            </w:r>
            <w:r>
              <w:rPr>
                <w:w w:val="101.09275636218844"/>
                <w:rFonts w:ascii="Poppins" w:hAnsi="Poppins" w:eastAsia="Poppins"/>
                <w:b w:val="0"/>
                <w:i w:val="0"/>
                <w:color w:val="000000"/>
                <w:sz w:val="21"/>
              </w:rPr>
              <w:t xml:space="preserve">expectations. With a passion for excellence and a track </w:t>
            </w:r>
            <w:r>
              <w:rPr>
                <w:w w:val="101.09275636218844"/>
                <w:rFonts w:ascii="Poppins" w:hAnsi="Poppins" w:eastAsia="Poppins"/>
                <w:b w:val="0"/>
                <w:i w:val="0"/>
                <w:color w:val="000000"/>
                <w:sz w:val="21"/>
              </w:rPr>
              <w:t xml:space="preserve">record of success, I am confident in my ability to make </w:t>
            </w:r>
            <w:r>
              <w:rPr>
                <w:w w:val="101.09275636218844"/>
                <w:rFonts w:ascii="Poppins" w:hAnsi="Poppins" w:eastAsia="Poppins"/>
                <w:b w:val="0"/>
                <w:i w:val="0"/>
                <w:color w:val="000000"/>
                <w:sz w:val="21"/>
              </w:rPr>
              <w:t>a valuable contribution to any organization.</w:t>
            </w:r>
          </w:p>
        </w:tc>
      </w:tr>
      <w:tr>
        <w:trPr>
          <w:trHeight w:hRule="exact" w:val="888"/>
        </w:trPr>
        <w:tc>
          <w:tcPr>
            <w:tcW w:type="dxa" w:w="5326"/>
            <w:gridSpan w:val="3"/>
            <w:tcBorders>
              <w:top w:sz="16.0" w:val="single" w:color="#8C4A54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316" w:after="0"/>
              <w:ind w:left="796" w:right="0" w:firstLine="0"/>
              <w:jc w:val="left"/>
            </w:pPr>
            <w:r>
              <w:rPr>
                <w:rFonts w:ascii="Poppins" w:hAnsi="Poppins" w:eastAsia="Poppins"/>
                <w:b/>
                <w:i w:val="0"/>
                <w:color w:val="942637"/>
                <w:sz w:val="30"/>
              </w:rPr>
              <w:t>Hard Skill</w:t>
            </w:r>
          </w:p>
        </w:tc>
        <w:tc>
          <w:tcPr>
            <w:tcW w:type="dxa" w:w="2975"/>
            <w:vMerge/>
            <w:tcBorders>
              <w:top w:sz="16.0" w:val="single" w:color="#8C4A54"/>
            </w:tcBorders>
          </w:tcPr>
          <w:p/>
        </w:tc>
      </w:tr>
      <w:tr>
        <w:trPr>
          <w:trHeight w:hRule="exact" w:val="418"/>
        </w:trPr>
        <w:tc>
          <w:tcPr>
            <w:tcW w:type="dxa" w:w="8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0" w:after="0"/>
              <w:ind w:left="0" w:right="8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508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446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136" w:after="0"/>
              <w:ind w:left="94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20"/>
              </w:rPr>
              <w:t>Azure Functions. Data Factory, VMs, SQL</w:t>
            </w:r>
          </w:p>
        </w:tc>
        <w:tc>
          <w:tcPr>
            <w:tcW w:type="dxa" w:w="2975"/>
            <w:vMerge/>
            <w:tcBorders>
              <w:top w:sz="16.0" w:val="single" w:color="#8C4A54"/>
            </w:tcBorders>
          </w:tcPr>
          <w:p/>
        </w:tc>
      </w:tr>
      <w:tr>
        <w:trPr>
          <w:trHeight w:hRule="exact" w:val="538"/>
        </w:trPr>
        <w:tc>
          <w:tcPr>
            <w:tcW w:type="dxa" w:w="5326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974" w:right="576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20"/>
              </w:rPr>
              <w:t xml:space="preserve">DB, App Insights, Azure Desktop, Load </w:t>
            </w:r>
            <w:r>
              <w:rPr>
                <w:rFonts w:ascii="Poppins" w:hAnsi="Poppins" w:eastAsia="Poppins"/>
                <w:b w:val="0"/>
                <w:i w:val="0"/>
                <w:color w:val="000000"/>
                <w:sz w:val="20"/>
              </w:rPr>
              <w:t>Balancers etc</w:t>
            </w:r>
          </w:p>
        </w:tc>
        <w:tc>
          <w:tcPr>
            <w:tcW w:type="dxa" w:w="2975"/>
            <w:vMerge/>
            <w:tcBorders>
              <w:top w:sz="16.0" w:val="single" w:color="#8C4A54"/>
            </w:tcBorders>
          </w:tcPr>
          <w:p/>
        </w:tc>
      </w:tr>
      <w:tr>
        <w:trPr>
          <w:trHeight w:hRule="exact" w:val="264"/>
        </w:trPr>
        <w:tc>
          <w:tcPr>
            <w:tcW w:type="dxa" w:w="8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4" w:after="0"/>
              <w:ind w:left="0" w:right="8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508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446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0" w:after="0"/>
              <w:ind w:left="94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20"/>
              </w:rPr>
              <w:t>AWS CodeBuild, Lambda, EC-2 , VPCs,</w:t>
            </w:r>
          </w:p>
        </w:tc>
        <w:tc>
          <w:tcPr>
            <w:tcW w:type="dxa" w:w="2975"/>
            <w:vMerge/>
            <w:tcBorders>
              <w:top w:sz="16.0" w:val="single" w:color="#8C4A54"/>
            </w:tcBorders>
          </w:tcPr>
          <w:p/>
        </w:tc>
      </w:tr>
      <w:tr>
        <w:trPr>
          <w:trHeight w:hRule="exact" w:val="276"/>
        </w:trPr>
        <w:tc>
          <w:tcPr>
            <w:tcW w:type="dxa" w:w="5326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0" w:after="0"/>
              <w:ind w:left="974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20"/>
              </w:rPr>
              <w:t>Lightsail instances</w:t>
            </w:r>
          </w:p>
        </w:tc>
        <w:tc>
          <w:tcPr>
            <w:tcW w:type="dxa" w:w="2975"/>
            <w:vMerge/>
            <w:tcBorders>
              <w:top w:sz="16.0" w:val="single" w:color="#8C4A54"/>
            </w:tcBorders>
          </w:tcPr>
          <w:p/>
        </w:tc>
      </w:tr>
      <w:tr>
        <w:trPr>
          <w:trHeight w:hRule="exact" w:val="264"/>
        </w:trPr>
        <w:tc>
          <w:tcPr>
            <w:tcW w:type="dxa" w:w="8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4" w:after="0"/>
              <w:ind w:left="0" w:right="8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635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446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0" w:after="0"/>
              <w:ind w:left="94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20"/>
              </w:rPr>
              <w:t>All Cloud Infra deployments both Azure</w:t>
            </w:r>
          </w:p>
        </w:tc>
        <w:tc>
          <w:tcPr>
            <w:tcW w:type="dxa" w:w="2975"/>
            <w:vMerge/>
            <w:tcBorders>
              <w:top w:sz="16.0" w:val="single" w:color="#8C4A54"/>
            </w:tcBorders>
          </w:tcPr>
          <w:p/>
        </w:tc>
      </w:tr>
      <w:tr>
        <w:trPr>
          <w:trHeight w:hRule="exact" w:val="260"/>
        </w:trPr>
        <w:tc>
          <w:tcPr>
            <w:tcW w:type="dxa" w:w="5326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0" w:after="0"/>
              <w:ind w:left="974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20"/>
              </w:rPr>
              <w:t>and AWS</w:t>
            </w:r>
          </w:p>
        </w:tc>
        <w:tc>
          <w:tcPr>
            <w:tcW w:type="dxa" w:w="2975"/>
            <w:vMerge/>
            <w:tcBorders>
              <w:top w:sz="16.0" w:val="single" w:color="#8C4A54"/>
            </w:tcBorders>
          </w:tcPr>
          <w:p/>
        </w:tc>
      </w:tr>
      <w:tr>
        <w:trPr>
          <w:trHeight w:hRule="exact" w:val="280"/>
        </w:trPr>
        <w:tc>
          <w:tcPr>
            <w:tcW w:type="dxa" w:w="8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0" w:after="0"/>
              <w:ind w:left="0" w:right="8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635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446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0" w:after="0"/>
              <w:ind w:left="94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20"/>
              </w:rPr>
              <w:t>Device Management using MS Intune,</w:t>
            </w:r>
          </w:p>
        </w:tc>
        <w:tc>
          <w:tcPr>
            <w:tcW w:type="dxa" w:w="2975"/>
            <w:vMerge/>
            <w:tcBorders>
              <w:top w:sz="16.0" w:val="single" w:color="#8C4A54"/>
            </w:tcBorders>
          </w:tcPr>
          <w:p/>
        </w:tc>
      </w:tr>
      <w:tr>
        <w:trPr>
          <w:trHeight w:hRule="exact" w:val="260"/>
        </w:trPr>
        <w:tc>
          <w:tcPr>
            <w:tcW w:type="dxa" w:w="5326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0" w:after="0"/>
              <w:ind w:left="974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20"/>
              </w:rPr>
              <w:t>access policies, device policies</w:t>
            </w:r>
          </w:p>
        </w:tc>
        <w:tc>
          <w:tcPr>
            <w:tcW w:type="dxa" w:w="2975"/>
            <w:vMerge/>
            <w:tcBorders>
              <w:top w:sz="16.0" w:val="single" w:color="#8C4A54"/>
            </w:tcBorders>
          </w:tcPr>
          <w:p/>
        </w:tc>
      </w:tr>
      <w:tr>
        <w:trPr>
          <w:trHeight w:hRule="exact" w:val="280"/>
        </w:trPr>
        <w:tc>
          <w:tcPr>
            <w:tcW w:type="dxa" w:w="8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0" w:after="0"/>
              <w:ind w:left="0" w:right="8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635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446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0" w:after="0"/>
              <w:ind w:left="94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20"/>
              </w:rPr>
              <w:t xml:space="preserve">Azure DevOps using Agile </w:t>
            </w:r>
          </w:p>
        </w:tc>
        <w:tc>
          <w:tcPr>
            <w:tcW w:type="dxa" w:w="2975"/>
            <w:vMerge/>
            <w:tcBorders>
              <w:top w:sz="16.0" w:val="single" w:color="#8C4A54"/>
            </w:tcBorders>
          </w:tcPr>
          <w:p/>
        </w:tc>
      </w:tr>
      <w:tr>
        <w:trPr>
          <w:trHeight w:hRule="exact" w:val="260"/>
        </w:trPr>
        <w:tc>
          <w:tcPr>
            <w:tcW w:type="dxa" w:w="8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0" w:after="0"/>
              <w:ind w:left="0" w:right="8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508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446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0" w:after="0"/>
              <w:ind w:left="94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20"/>
              </w:rPr>
              <w:t>Azure build and release pipelines</w:t>
            </w:r>
          </w:p>
        </w:tc>
        <w:tc>
          <w:tcPr>
            <w:tcW w:type="dxa" w:w="2975"/>
            <w:vMerge/>
            <w:tcBorders>
              <w:top w:sz="16.0" w:val="single" w:color="#8C4A54"/>
            </w:tcBorders>
          </w:tcPr>
          <w:p/>
        </w:tc>
      </w:tr>
      <w:tr>
        <w:trPr>
          <w:trHeight w:hRule="exact" w:val="346"/>
        </w:trPr>
        <w:tc>
          <w:tcPr>
            <w:tcW w:type="dxa" w:w="8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0" w:after="0"/>
              <w:ind w:left="0" w:right="8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5080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446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2" w:after="0"/>
              <w:ind w:left="94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20"/>
              </w:rPr>
              <w:t>Git</w:t>
            </w:r>
          </w:p>
        </w:tc>
        <w:tc>
          <w:tcPr>
            <w:tcW w:type="dxa" w:w="2975"/>
            <w:vMerge/>
            <w:tcBorders>
              <w:top w:sz="16.0" w:val="single" w:color="#8C4A54"/>
            </w:tcBorders>
          </w:tcPr>
          <w:p/>
        </w:tc>
      </w:tr>
    </w:tbl>
    <w:p>
      <w:pPr>
        <w:autoSpaceDN w:val="0"/>
        <w:autoSpaceDE w:val="0"/>
        <w:widowControl/>
        <w:spacing w:line="38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949"/>
        <w:gridCol w:w="5949"/>
      </w:tblGrid>
      <w:tr>
        <w:trPr>
          <w:trHeight w:hRule="exact" w:val="572"/>
        </w:trPr>
        <w:tc>
          <w:tcPr>
            <w:tcW w:type="dxa" w:w="1190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60" w:after="0"/>
              <w:ind w:left="796" w:right="0" w:firstLine="0"/>
              <w:jc w:val="left"/>
            </w:pPr>
            <w:r>
              <w:rPr>
                <w:rFonts w:ascii="Poppins" w:hAnsi="Poppins" w:eastAsia="Poppins"/>
                <w:b/>
                <w:i w:val="0"/>
                <w:color w:val="942637"/>
                <w:sz w:val="30"/>
              </w:rPr>
              <w:t>Soft Skill</w:t>
            </w:r>
          </w:p>
        </w:tc>
      </w:tr>
      <w:tr>
        <w:trPr>
          <w:trHeight w:hRule="exact" w:val="420"/>
        </w:trPr>
        <w:tc>
          <w:tcPr>
            <w:tcW w:type="dxa" w:w="9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0" w:after="0"/>
              <w:ind w:left="0" w:right="10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6350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10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106" w:after="0"/>
              <w:ind w:left="110" w:right="0" w:firstLine="0"/>
              <w:jc w:val="left"/>
            </w:pPr>
            <w:r>
              <w:rPr>
                <w:w w:val="101.54351321133701"/>
                <w:rFonts w:ascii="Poppins" w:hAnsi="Poppins" w:eastAsia="Poppins"/>
                <w:b w:val="0"/>
                <w:i w:val="0"/>
                <w:color w:val="000000"/>
                <w:sz w:val="22"/>
              </w:rPr>
              <w:t>Research</w:t>
            </w:r>
          </w:p>
        </w:tc>
      </w:tr>
      <w:tr>
        <w:trPr>
          <w:trHeight w:hRule="exact" w:val="300"/>
        </w:trPr>
        <w:tc>
          <w:tcPr>
            <w:tcW w:type="dxa" w:w="9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0" w:right="10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10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0" w:after="0"/>
              <w:ind w:left="110" w:right="0" w:firstLine="0"/>
              <w:jc w:val="left"/>
            </w:pPr>
            <w:r>
              <w:rPr>
                <w:w w:val="101.54351321133701"/>
                <w:rFonts w:ascii="Poppins" w:hAnsi="Poppins" w:eastAsia="Poppins"/>
                <w:b w:val="0"/>
                <w:i w:val="0"/>
                <w:color w:val="000000"/>
                <w:sz w:val="22"/>
              </w:rPr>
              <w:t>Decision making</w:t>
            </w:r>
          </w:p>
        </w:tc>
      </w:tr>
      <w:tr>
        <w:trPr>
          <w:trHeight w:hRule="exact" w:val="300"/>
        </w:trPr>
        <w:tc>
          <w:tcPr>
            <w:tcW w:type="dxa" w:w="9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0" w:right="10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10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0" w:after="0"/>
              <w:ind w:left="110" w:right="0" w:firstLine="0"/>
              <w:jc w:val="left"/>
            </w:pPr>
            <w:r>
              <w:rPr>
                <w:w w:val="101.54351321133701"/>
                <w:rFonts w:ascii="Poppins" w:hAnsi="Poppins" w:eastAsia="Poppins"/>
                <w:b w:val="0"/>
                <w:i w:val="0"/>
                <w:color w:val="000000"/>
                <w:sz w:val="22"/>
              </w:rPr>
              <w:t>Communication</w:t>
            </w:r>
          </w:p>
        </w:tc>
      </w:tr>
      <w:tr>
        <w:trPr>
          <w:trHeight w:hRule="exact" w:val="2090"/>
        </w:trPr>
        <w:tc>
          <w:tcPr>
            <w:tcW w:type="dxa" w:w="9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0" w:right="10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10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0" w:after="0"/>
              <w:ind w:left="110" w:right="0" w:firstLine="0"/>
              <w:jc w:val="left"/>
            </w:pPr>
            <w:r>
              <w:rPr>
                <w:w w:val="101.54351321133701"/>
                <w:rFonts w:ascii="Poppins" w:hAnsi="Poppins" w:eastAsia="Poppins"/>
                <w:b w:val="0"/>
                <w:i w:val="0"/>
                <w:color w:val="000000"/>
                <w:sz w:val="22"/>
              </w:rPr>
              <w:t>Multi-tasking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899" w:h="16845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78" w:lineRule="exact" w:before="0" w:after="0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5904" w:firstLine="0"/>
        <w:jc w:val="left"/>
      </w:pPr>
      <w:r>
        <w:rPr>
          <w:rFonts w:ascii="Poppins" w:hAnsi="Poppins" w:eastAsia="Poppins"/>
          <w:b/>
          <w:i w:val="0"/>
          <w:color w:val="942637"/>
          <w:sz w:val="30"/>
        </w:rPr>
        <w:t xml:space="preserve">Professional Experience </w:t>
      </w:r>
      <w:r>
        <w:br/>
      </w:r>
      <w:r>
        <w:rPr>
          <w:rFonts w:ascii="Poppins" w:hAnsi="Poppins" w:eastAsia="Poppins"/>
          <w:b w:val="0"/>
          <w:i w:val="0"/>
          <w:color w:val="000000"/>
          <w:sz w:val="20"/>
        </w:rPr>
        <w:t xml:space="preserve">Pursuit Software Development Pvt Ltd </w:t>
      </w:r>
      <w:r>
        <w:br/>
      </w:r>
      <w:r>
        <w:rPr>
          <w:rFonts w:ascii="Poppins" w:hAnsi="Poppins" w:eastAsia="Poppins"/>
          <w:b w:val="0"/>
          <w:i w:val="0"/>
          <w:color w:val="000000"/>
          <w:sz w:val="20"/>
        </w:rPr>
        <w:t xml:space="preserve">Lead Systems Engineer </w:t>
      </w:r>
      <w:r>
        <w:br/>
      </w:r>
      <w:r>
        <w:rPr>
          <w:rFonts w:ascii="Poppins" w:hAnsi="Poppins" w:eastAsia="Poppins"/>
          <w:b w:val="0"/>
          <w:i/>
          <w:color w:val="000000"/>
          <w:sz w:val="20"/>
        </w:rPr>
        <w:t>2021-</w:t>
      </w:r>
    </w:p>
    <w:p>
      <w:pPr>
        <w:autoSpaceDN w:val="0"/>
        <w:autoSpaceDE w:val="0"/>
        <w:widowControl/>
        <w:spacing w:line="190" w:lineRule="auto" w:before="370" w:after="0"/>
        <w:ind w:left="0" w:right="0" w:firstLine="0"/>
        <w:jc w:val="left"/>
      </w:pPr>
      <w:r>
        <w:rPr>
          <w:w w:val="97.79122092507102"/>
          <w:rFonts w:ascii="Poppins" w:hAnsi="Poppins" w:eastAsia="Poppins"/>
          <w:b w:val="0"/>
          <w:i w:val="0"/>
          <w:color w:val="000000"/>
          <w:sz w:val="22"/>
        </w:rPr>
        <w:t>Key responsibilities:</w:t>
      </w:r>
    </w:p>
    <w:p>
      <w:pPr>
        <w:autoSpaceDN w:val="0"/>
        <w:tabs>
          <w:tab w:pos="366" w:val="left"/>
        </w:tabs>
        <w:autoSpaceDE w:val="0"/>
        <w:widowControl/>
        <w:spacing w:line="240" w:lineRule="auto" w:before="0" w:after="0"/>
        <w:ind w:left="82" w:right="3312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6350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635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w w:val="97.79122092507102"/>
          <w:rFonts w:ascii="Poppins" w:hAnsi="Poppins" w:eastAsia="Poppins"/>
          <w:b w:val="0"/>
          <w:i w:val="0"/>
          <w:color w:val="000000"/>
          <w:sz w:val="22"/>
        </w:rPr>
        <w:t xml:space="preserve">Handling Team of 10 to support both Client and Internal </w:t>
      </w:r>
      <w:r>
        <w:tab/>
      </w:r>
      <w:r>
        <w:rPr>
          <w:w w:val="97.79122092507102"/>
          <w:rFonts w:ascii="Poppins" w:hAnsi="Poppins" w:eastAsia="Poppins"/>
          <w:b w:val="0"/>
          <w:i w:val="0"/>
          <w:color w:val="000000"/>
          <w:sz w:val="22"/>
        </w:rPr>
        <w:t>requirements</w:t>
      </w:r>
    </w:p>
    <w:p>
      <w:pPr>
        <w:autoSpaceDN w:val="0"/>
        <w:tabs>
          <w:tab w:pos="366" w:val="left"/>
        </w:tabs>
        <w:autoSpaceDE w:val="0"/>
        <w:widowControl/>
        <w:spacing w:line="240" w:lineRule="auto" w:before="0" w:after="0"/>
        <w:ind w:left="82" w:right="2304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6350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635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w w:val="97.79122092507102"/>
          <w:rFonts w:ascii="Poppins" w:hAnsi="Poppins" w:eastAsia="Poppins"/>
          <w:b w:val="0"/>
          <w:i w:val="0"/>
          <w:color w:val="000000"/>
          <w:sz w:val="22"/>
        </w:rPr>
        <w:t xml:space="preserve">All cloud resource deployments(AWS and Azure) following RBAC </w:t>
      </w:r>
      <w:r>
        <w:tab/>
      </w:r>
      <w:r>
        <w:rPr>
          <w:w w:val="97.79122092507102"/>
          <w:rFonts w:ascii="Poppins" w:hAnsi="Poppins" w:eastAsia="Poppins"/>
          <w:b w:val="0"/>
          <w:i w:val="0"/>
          <w:color w:val="000000"/>
          <w:sz w:val="22"/>
        </w:rPr>
        <w:t>protocols and security</w:t>
      </w:r>
    </w:p>
    <w:p>
      <w:pPr>
        <w:autoSpaceDN w:val="0"/>
        <w:tabs>
          <w:tab w:pos="366" w:val="left"/>
        </w:tabs>
        <w:autoSpaceDE w:val="0"/>
        <w:widowControl/>
        <w:spacing w:line="240" w:lineRule="auto" w:before="0" w:after="0"/>
        <w:ind w:left="8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w w:val="97.79122092507102"/>
          <w:rFonts w:ascii="Poppins" w:hAnsi="Poppins" w:eastAsia="Poppins"/>
          <w:b w:val="0"/>
          <w:i w:val="0"/>
          <w:color w:val="000000"/>
          <w:sz w:val="22"/>
        </w:rPr>
        <w:t>All internal Tech Support issues and Device Management Policies</w:t>
      </w:r>
    </w:p>
    <w:p>
      <w:pPr>
        <w:autoSpaceDN w:val="0"/>
        <w:tabs>
          <w:tab w:pos="366" w:val="left"/>
        </w:tabs>
        <w:autoSpaceDE w:val="0"/>
        <w:widowControl/>
        <w:spacing w:line="240" w:lineRule="auto" w:before="0" w:after="0"/>
        <w:ind w:left="8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6350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635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w w:val="97.79122092507102"/>
          <w:rFonts w:ascii="Poppins" w:hAnsi="Poppins" w:eastAsia="Poppins"/>
          <w:b w:val="0"/>
          <w:i w:val="0"/>
          <w:color w:val="000000"/>
          <w:sz w:val="22"/>
        </w:rPr>
        <w:t>All Licensing and Resource Permissons across the Organziation</w:t>
      </w:r>
    </w:p>
    <w:p>
      <w:pPr>
        <w:autoSpaceDN w:val="0"/>
        <w:tabs>
          <w:tab w:pos="366" w:val="left"/>
        </w:tabs>
        <w:autoSpaceDE w:val="0"/>
        <w:widowControl/>
        <w:spacing w:line="240" w:lineRule="auto" w:before="0" w:after="0"/>
        <w:ind w:left="8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w w:val="97.79122092507102"/>
          <w:rFonts w:ascii="Poppins" w:hAnsi="Poppins" w:eastAsia="Poppins"/>
          <w:b w:val="0"/>
          <w:i w:val="0"/>
          <w:color w:val="000000"/>
          <w:sz w:val="22"/>
        </w:rPr>
        <w:t>User creation/off-boarding</w:t>
      </w:r>
    </w:p>
    <w:p>
      <w:pPr>
        <w:autoSpaceDN w:val="0"/>
        <w:tabs>
          <w:tab w:pos="366" w:val="left"/>
        </w:tabs>
        <w:autoSpaceDE w:val="0"/>
        <w:widowControl/>
        <w:spacing w:line="240" w:lineRule="auto" w:before="0" w:after="0"/>
        <w:ind w:left="8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w w:val="97.79122092507102"/>
          <w:rFonts w:ascii="Poppins" w:hAnsi="Poppins" w:eastAsia="Poppins"/>
          <w:b w:val="0"/>
          <w:i w:val="0"/>
          <w:color w:val="000000"/>
          <w:sz w:val="22"/>
        </w:rPr>
        <w:t>US based Client projects on different Technology Stacks</w:t>
      </w:r>
    </w:p>
    <w:p>
      <w:pPr>
        <w:autoSpaceDN w:val="0"/>
        <w:autoSpaceDE w:val="0"/>
        <w:widowControl/>
        <w:spacing w:line="190" w:lineRule="auto" w:before="696" w:after="642"/>
        <w:ind w:left="0" w:right="0" w:firstLine="0"/>
        <w:jc w:val="left"/>
      </w:pPr>
      <w:r>
        <w:rPr>
          <w:rFonts w:ascii="Poppins" w:hAnsi="Poppins" w:eastAsia="Poppins"/>
          <w:b/>
          <w:i w:val="0"/>
          <w:color w:val="942637"/>
          <w:sz w:val="30"/>
        </w:rPr>
        <w:t>Projects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2.00000000000003" w:type="dxa"/>
      </w:tblPr>
      <w:tblGrid>
        <w:gridCol w:w="4820"/>
        <w:gridCol w:w="4820"/>
      </w:tblGrid>
      <w:tr>
        <w:trPr>
          <w:trHeight w:hRule="exact" w:val="7226"/>
        </w:trPr>
        <w:tc>
          <w:tcPr>
            <w:tcW w:type="dxa" w:w="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72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22" name="Picture 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106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0800" cy="63500"/>
                  <wp:docPr id="23" name="Picture 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48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24" name="Picture 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78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25" name="Picture 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50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26" name="Picture 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78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27" name="Picture 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78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28" name="Picture 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78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29" name="Picture 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48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0800" cy="63500"/>
                  <wp:docPr id="30" name="Picture 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8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04" w:right="1296" w:firstLine="0"/>
              <w:jc w:val="left"/>
            </w:pPr>
            <w:r>
              <w:rPr>
                <w:w w:val="97.79122092507102"/>
                <w:rFonts w:ascii="Poppins" w:hAnsi="Poppins" w:eastAsia="Poppins"/>
                <w:b w:val="0"/>
                <w:i w:val="0"/>
                <w:color w:val="000000"/>
                <w:sz w:val="22"/>
              </w:rPr>
              <w:t xml:space="preserve">Designed a Jenkins Pipeline which uses Bash, Powershell scripts </w:t>
            </w:r>
            <w:r>
              <w:rPr>
                <w:w w:val="97.79122092507102"/>
                <w:rFonts w:ascii="Poppins" w:hAnsi="Poppins" w:eastAsia="Poppins"/>
                <w:b w:val="0"/>
                <w:i w:val="0"/>
                <w:color w:val="000000"/>
                <w:sz w:val="22"/>
              </w:rPr>
              <w:t xml:space="preserve">along with other tasks to generate an email with the Test </w:t>
            </w:r>
            <w:r>
              <w:br/>
            </w:r>
            <w:r>
              <w:rPr>
                <w:w w:val="97.79122092507102"/>
                <w:rFonts w:ascii="Poppins" w:hAnsi="Poppins" w:eastAsia="Poppins"/>
                <w:b w:val="0"/>
                <w:i w:val="0"/>
                <w:color w:val="000000"/>
                <w:sz w:val="22"/>
              </w:rPr>
              <w:t xml:space="preserve">Automation Results from a tool called TOSCA and send it to the </w:t>
            </w:r>
            <w:r>
              <w:rPr>
                <w:w w:val="97.79122092507102"/>
                <w:rFonts w:ascii="Poppins" w:hAnsi="Poppins" w:eastAsia="Poppins"/>
                <w:b w:val="0"/>
                <w:i w:val="0"/>
                <w:color w:val="000000"/>
                <w:sz w:val="22"/>
              </w:rPr>
              <w:t>stake holders for US based client.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104" w:right="1440" w:firstLine="0"/>
              <w:jc w:val="left"/>
            </w:pPr>
            <w:r>
              <w:rPr>
                <w:w w:val="97.79122092507102"/>
                <w:rFonts w:ascii="Poppins" w:hAnsi="Poppins" w:eastAsia="Poppins"/>
                <w:b w:val="0"/>
                <w:i w:val="0"/>
                <w:color w:val="000000"/>
                <w:sz w:val="22"/>
              </w:rPr>
              <w:t xml:space="preserve">Deployed Docker-Compose based project management tool </w:t>
            </w:r>
            <w:r>
              <w:rPr>
                <w:w w:val="97.79122092507102"/>
                <w:rFonts w:ascii="Poppins" w:hAnsi="Poppins" w:eastAsia="Poppins"/>
                <w:b w:val="0"/>
                <w:i w:val="0"/>
                <w:color w:val="000000"/>
                <w:sz w:val="22"/>
              </w:rPr>
              <w:t>Taiga on Kubernetes cluster for a domestic client.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104" w:right="1008" w:firstLine="0"/>
              <w:jc w:val="left"/>
            </w:pPr>
            <w:r>
              <w:rPr>
                <w:w w:val="97.79122092507102"/>
                <w:rFonts w:ascii="Poppins" w:hAnsi="Poppins" w:eastAsia="Poppins"/>
                <w:b w:val="0"/>
                <w:i w:val="0"/>
                <w:color w:val="000000"/>
                <w:sz w:val="22"/>
              </w:rPr>
              <w:t xml:space="preserve">Created solutions using Azure Logics App and Power Automate </w:t>
            </w:r>
            <w:r>
              <w:rPr>
                <w:w w:val="97.79122092507102"/>
                <w:rFonts w:ascii="Poppins" w:hAnsi="Poppins" w:eastAsia="Poppins"/>
                <w:b w:val="0"/>
                <w:i w:val="0"/>
                <w:color w:val="000000"/>
                <w:sz w:val="22"/>
              </w:rPr>
              <w:t xml:space="preserve">workflows for File management, actions on file drop in sharepoint </w:t>
            </w:r>
            <w:r>
              <w:rPr>
                <w:w w:val="97.79122092507102"/>
                <w:rFonts w:ascii="Poppins" w:hAnsi="Poppins" w:eastAsia="Poppins"/>
                <w:b w:val="0"/>
                <w:i w:val="0"/>
                <w:color w:val="000000"/>
                <w:sz w:val="22"/>
              </w:rPr>
              <w:t>etc. for another US based client.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104" w:right="1008" w:firstLine="0"/>
              <w:jc w:val="left"/>
            </w:pPr>
            <w:r>
              <w:rPr>
                <w:w w:val="97.79122092507102"/>
                <w:rFonts w:ascii="Poppins" w:hAnsi="Poppins" w:eastAsia="Poppins"/>
                <w:b w:val="0"/>
                <w:i w:val="0"/>
                <w:color w:val="000000"/>
                <w:sz w:val="22"/>
              </w:rPr>
              <w:t xml:space="preserve">Created Python Module to synchronize work items, bugs, features </w:t>
            </w:r>
            <w:r>
              <w:rPr>
                <w:w w:val="97.79122092507102"/>
                <w:rFonts w:ascii="Poppins" w:hAnsi="Poppins" w:eastAsia="Poppins"/>
                <w:b w:val="0"/>
                <w:i w:val="0"/>
                <w:color w:val="000000"/>
                <w:sz w:val="22"/>
              </w:rPr>
              <w:t>etc between Azure DevOps and QTest for internal consumption.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104" w:right="1152" w:firstLine="0"/>
              <w:jc w:val="left"/>
            </w:pPr>
            <w:r>
              <w:rPr>
                <w:w w:val="97.79122092507102"/>
                <w:rFonts w:ascii="Poppins" w:hAnsi="Poppins" w:eastAsia="Poppins"/>
                <w:b w:val="0"/>
                <w:i w:val="0"/>
                <w:color w:val="000000"/>
                <w:sz w:val="22"/>
              </w:rPr>
              <w:t xml:space="preserve">Deployed Azure functions app for various client requirements </w:t>
            </w:r>
            <w:r>
              <w:rPr>
                <w:w w:val="97.79122092507102"/>
                <w:rFonts w:ascii="Poppins" w:hAnsi="Poppins" w:eastAsia="Poppins"/>
                <w:b w:val="0"/>
                <w:i w:val="0"/>
                <w:color w:val="000000"/>
                <w:sz w:val="22"/>
              </w:rPr>
              <w:t xml:space="preserve">ahdering to world class security, RBAC procedures in Azure build </w:t>
            </w:r>
            <w:r>
              <w:rPr>
                <w:w w:val="97.79122092507102"/>
                <w:rFonts w:ascii="Poppins" w:hAnsi="Poppins" w:eastAsia="Poppins"/>
                <w:b w:val="0"/>
                <w:i w:val="0"/>
                <w:color w:val="000000"/>
                <w:sz w:val="22"/>
              </w:rPr>
              <w:t>Pipelines and releases.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104" w:right="1008" w:firstLine="0"/>
              <w:jc w:val="left"/>
            </w:pPr>
            <w:r>
              <w:rPr>
                <w:w w:val="97.79122092507102"/>
                <w:rFonts w:ascii="Poppins" w:hAnsi="Poppins" w:eastAsia="Poppins"/>
                <w:b w:val="0"/>
                <w:i w:val="0"/>
                <w:color w:val="000000"/>
                <w:sz w:val="22"/>
              </w:rPr>
              <w:t xml:space="preserve">Transitioned All employees from Google to Microsoft  using </w:t>
            </w:r>
            <w:r>
              <w:br/>
            </w:r>
            <w:r>
              <w:rPr>
                <w:w w:val="97.79122092507102"/>
                <w:rFonts w:ascii="Poppins" w:hAnsi="Poppins" w:eastAsia="Poppins"/>
                <w:b w:val="0"/>
                <w:i w:val="0"/>
                <w:color w:val="000000"/>
                <w:sz w:val="22"/>
              </w:rPr>
              <w:t>Intune, o365 etc. Led a team of 6 Engineers for this effort, co-</w:t>
            </w:r>
            <w:r>
              <w:rPr>
                <w:w w:val="97.79122092507102"/>
                <w:rFonts w:ascii="Poppins" w:hAnsi="Poppins" w:eastAsia="Poppins"/>
                <w:b w:val="0"/>
                <w:i w:val="0"/>
                <w:color w:val="000000"/>
                <w:sz w:val="22"/>
              </w:rPr>
              <w:t>ordinating all the license procurement, pricing, assisgnments etc.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104" w:right="1440" w:firstLine="0"/>
              <w:jc w:val="left"/>
            </w:pPr>
            <w:r>
              <w:rPr>
                <w:w w:val="97.79122092507102"/>
                <w:rFonts w:ascii="Poppins" w:hAnsi="Poppins" w:eastAsia="Poppins"/>
                <w:b w:val="0"/>
                <w:i w:val="0"/>
                <w:color w:val="000000"/>
                <w:sz w:val="22"/>
              </w:rPr>
              <w:t xml:space="preserve">AWS Code Deploy, cloudwatch and Build pipelines scanner to </w:t>
            </w:r>
            <w:r>
              <w:rPr>
                <w:w w:val="97.79122092507102"/>
                <w:rFonts w:ascii="Poppins" w:hAnsi="Poppins" w:eastAsia="Poppins"/>
                <w:b w:val="0"/>
                <w:i w:val="0"/>
                <w:color w:val="000000"/>
                <w:sz w:val="22"/>
              </w:rPr>
              <w:t xml:space="preserve">check if SAST was followed or not during the build in US client </w:t>
            </w:r>
            <w:r>
              <w:rPr>
                <w:w w:val="97.79122092507102"/>
                <w:rFonts w:ascii="Poppins" w:hAnsi="Poppins" w:eastAsia="Poppins"/>
                <w:b w:val="0"/>
                <w:i w:val="0"/>
                <w:color w:val="000000"/>
                <w:sz w:val="22"/>
              </w:rPr>
              <w:t>environment.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104" w:right="1584" w:firstLine="0"/>
              <w:jc w:val="left"/>
            </w:pPr>
            <w:r>
              <w:rPr>
                <w:w w:val="97.79122092507102"/>
                <w:rFonts w:ascii="Poppins" w:hAnsi="Poppins" w:eastAsia="Poppins"/>
                <w:b w:val="0"/>
                <w:i w:val="0"/>
                <w:color w:val="000000"/>
                <w:sz w:val="22"/>
              </w:rPr>
              <w:t xml:space="preserve">Created Auto-Scaled Google Kubernetes cluster for a auth </w:t>
            </w:r>
            <w:r>
              <w:rPr>
                <w:w w:val="97.79122092507102"/>
                <w:rFonts w:ascii="Poppins" w:hAnsi="Poppins" w:eastAsia="Poppins"/>
                <w:b w:val="0"/>
                <w:i w:val="0"/>
                <w:color w:val="000000"/>
                <w:sz w:val="22"/>
              </w:rPr>
              <w:t xml:space="preserve">microservice for US based client </w:t>
            </w:r>
            <w:r>
              <w:br/>
            </w:r>
            <w:r>
              <w:rPr>
                <w:w w:val="97.79122092507102"/>
                <w:rFonts w:ascii="Poppins" w:hAnsi="Poppins" w:eastAsia="Poppins"/>
                <w:b w:val="0"/>
                <w:i w:val="0"/>
                <w:color w:val="000000"/>
                <w:sz w:val="22"/>
              </w:rPr>
              <w:t xml:space="preserve">Ongoing:- Machine learning Algos using Linear regression for </w:t>
            </w:r>
            <w:r>
              <w:rPr>
                <w:w w:val="97.79122092507102"/>
                <w:rFonts w:ascii="Poppins" w:hAnsi="Poppins" w:eastAsia="Poppins"/>
                <w:b w:val="0"/>
                <w:i w:val="0"/>
                <w:color w:val="000000"/>
                <w:sz w:val="22"/>
              </w:rPr>
              <w:t>predictions. Multi-Variable, Feature engineering and cross-</w:t>
            </w:r>
            <w:r>
              <w:rPr>
                <w:w w:val="97.79122092507102"/>
                <w:rFonts w:ascii="Poppins" w:hAnsi="Poppins" w:eastAsia="Poppins"/>
                <w:b w:val="0"/>
                <w:i w:val="0"/>
                <w:color w:val="000000"/>
                <w:sz w:val="22"/>
              </w:rPr>
              <w:t>validation for US client's sales predicitions.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899" w:h="16845"/>
          <w:pgMar w:top="176" w:right="1440" w:bottom="1440" w:left="818" w:header="720" w:footer="720" w:gutter="0"/>
          <w:cols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1899"/>
      </w:tblGrid>
      <w:tr>
        <w:trPr>
          <w:trHeight w:hRule="exact" w:val="1584"/>
        </w:trPr>
        <w:tc>
          <w:tcPr>
            <w:tcW w:type="dxa" w:w="119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1104" w:after="0"/>
              <w:ind w:left="338" w:right="0" w:firstLine="0"/>
              <w:jc w:val="left"/>
            </w:pPr>
            <w:r>
              <w:rPr>
                <w:rFonts w:ascii="Poppins" w:hAnsi="Poppins" w:eastAsia="Poppins"/>
                <w:b/>
                <w:i w:val="0"/>
                <w:color w:val="942637"/>
                <w:sz w:val="30"/>
              </w:rPr>
              <w:t>Links</w:t>
            </w:r>
          </w:p>
        </w:tc>
      </w:tr>
    </w:tbl>
    <w:p>
      <w:pPr>
        <w:autoSpaceDN w:val="0"/>
        <w:autoSpaceDE w:val="0"/>
        <w:widowControl/>
        <w:spacing w:line="190" w:lineRule="auto" w:before="510" w:after="0"/>
        <w:ind w:left="338" w:right="0" w:firstLine="0"/>
        <w:jc w:val="left"/>
      </w:pPr>
      <w:r>
        <w:rPr>
          <w:shd w:val="clear" w:color="auto" w:fill="fffdfd"/>
          <w:w w:val="97.79122092507102"/>
          <w:rFonts w:ascii="Poppins" w:hAnsi="Poppins" w:eastAsia="Poppins"/>
          <w:b w:val="0"/>
          <w:i w:val="0"/>
          <w:color w:val="000000"/>
          <w:sz w:val="22"/>
        </w:rPr>
        <w:t>Stack OverFlow:-</w:t>
      </w:r>
    </w:p>
    <w:p>
      <w:pPr>
        <w:autoSpaceDN w:val="0"/>
        <w:autoSpaceDE w:val="0"/>
        <w:widowControl/>
        <w:spacing w:line="192" w:lineRule="auto" w:before="0" w:after="212"/>
        <w:ind w:left="338" w:right="0" w:firstLine="0"/>
        <w:jc w:val="left"/>
      </w:pPr>
      <w:r>
        <w:rPr>
          <w:w w:val="97.79122092507102"/>
          <w:rFonts w:ascii="Poppins" w:hAnsi="Poppins" w:eastAsia="Poppins"/>
          <w:b w:val="0"/>
          <w:i w:val="0"/>
          <w:color w:val="000000"/>
          <w:sz w:val="22"/>
        </w:rPr>
        <w:t>https://stackoverflow.com/users/12319746/abhishek-rai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1899"/>
      </w:tblGrid>
      <w:tr>
        <w:trPr>
          <w:trHeight w:hRule="exact" w:val="13916"/>
        </w:trPr>
        <w:tc>
          <w:tcPr>
            <w:tcW w:type="dxa" w:w="119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338" w:right="5184" w:firstLine="0"/>
              <w:jc w:val="left"/>
            </w:pPr>
            <w:r>
              <w:rPr>
                <w:w w:val="97.79122092507102"/>
                <w:rFonts w:ascii="Poppins" w:hAnsi="Poppins" w:eastAsia="Poppins"/>
                <w:b w:val="0"/>
                <w:i w:val="0"/>
                <w:color w:val="000000"/>
                <w:sz w:val="22"/>
              </w:rPr>
              <w:t xml:space="preserve">Medium Aticles:- https://medium.com/@abhishek.rai8992 </w:t>
            </w:r>
            <w:r>
              <w:rPr>
                <w:w w:val="97.79122092507102"/>
                <w:rFonts w:ascii="Poppins" w:hAnsi="Poppins" w:eastAsia="Poppins"/>
                <w:b w:val="0"/>
                <w:i w:val="0"/>
                <w:color w:val="000000"/>
                <w:sz w:val="22"/>
              </w:rPr>
              <w:t>Github:- https://github.com/abhishekrai43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1899" w:h="16845"/>
      <w:pgMar w:top="0" w:right="0" w:bottom="8" w:left="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Relationship Id="rId38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